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331BE">
      <w:pPr>
        <w:pStyle w:val="6"/>
        <w:rPr>
          <w:rFonts w:hint="default" w:ascii="Arial Black" w:hAnsi="Arial Black" w:cs="Arial Black"/>
          <w:sz w:val="44"/>
          <w:szCs w:val="44"/>
        </w:rPr>
      </w:pPr>
      <w:r>
        <w:rPr>
          <w:rFonts w:hint="default" w:ascii="Arial Black" w:hAnsi="Arial Black" w:cs="Arial Black"/>
          <w:sz w:val="44"/>
          <w:szCs w:val="44"/>
        </w:rPr>
        <w:t>AEM</w:t>
      </w:r>
      <w:r>
        <w:rPr>
          <w:rFonts w:hint="default" w:ascii="Arial Black" w:hAnsi="Arial Black" w:cs="Arial Black"/>
          <w:spacing w:val="-31"/>
          <w:sz w:val="44"/>
          <w:szCs w:val="44"/>
        </w:rPr>
        <w:t xml:space="preserve"> </w:t>
      </w:r>
      <w:r>
        <w:rPr>
          <w:rFonts w:hint="default" w:ascii="Arial Black" w:hAnsi="Arial Black" w:cs="Arial Black"/>
          <w:sz w:val="44"/>
          <w:szCs w:val="44"/>
        </w:rPr>
        <w:t>TASK</w:t>
      </w:r>
      <w:r>
        <w:rPr>
          <w:rFonts w:hint="default" w:ascii="Arial Black" w:hAnsi="Arial Black" w:cs="Arial Black"/>
          <w:spacing w:val="-30"/>
          <w:sz w:val="44"/>
          <w:szCs w:val="44"/>
        </w:rPr>
        <w:t xml:space="preserve"> </w:t>
      </w:r>
      <w:r>
        <w:rPr>
          <w:rFonts w:hint="default" w:ascii="Arial Black" w:hAnsi="Arial Black" w:cs="Arial Black"/>
          <w:sz w:val="44"/>
          <w:szCs w:val="44"/>
        </w:rPr>
        <w:t>–</w:t>
      </w:r>
      <w:r>
        <w:rPr>
          <w:rFonts w:hint="default" w:ascii="Arial Black" w:hAnsi="Arial Black" w:cs="Arial Black"/>
          <w:spacing w:val="-30"/>
          <w:sz w:val="44"/>
          <w:szCs w:val="44"/>
        </w:rPr>
        <w:t xml:space="preserve"> </w:t>
      </w:r>
      <w:r>
        <w:rPr>
          <w:rFonts w:hint="default" w:ascii="Arial Black" w:hAnsi="Arial Black" w:cs="Arial Black"/>
          <w:spacing w:val="-10"/>
          <w:sz w:val="44"/>
          <w:szCs w:val="44"/>
        </w:rPr>
        <w:t>8</w:t>
      </w:r>
    </w:p>
    <w:p w14:paraId="312C3EDC">
      <w:pPr>
        <w:pStyle w:val="5"/>
        <w:rPr>
          <w:b/>
          <w:sz w:val="36"/>
        </w:rPr>
      </w:pPr>
    </w:p>
    <w:p w14:paraId="54808F78">
      <w:pPr>
        <w:pStyle w:val="5"/>
        <w:spacing w:before="16"/>
        <w:rPr>
          <w:b/>
          <w:sz w:val="36"/>
        </w:rPr>
      </w:pPr>
    </w:p>
    <w:p w14:paraId="6FA0ED6A">
      <w:pPr>
        <w:pStyle w:val="2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spacing w:val="-4"/>
        </w:rPr>
        <w:t>MSM,</w:t>
      </w:r>
      <w:r>
        <w:rPr>
          <w:rFonts w:hint="default" w:ascii="Sitka Text" w:hAnsi="Sitka Text" w:cs="Sitka Text"/>
          <w:spacing w:val="-27"/>
        </w:rPr>
        <w:t xml:space="preserve"> </w:t>
      </w:r>
      <w:r>
        <w:rPr>
          <w:rFonts w:hint="default" w:ascii="Sitka Text" w:hAnsi="Sitka Text" w:cs="Sitka Text"/>
          <w:spacing w:val="-4"/>
        </w:rPr>
        <w:t>Blueprint,</w:t>
      </w:r>
      <w:r>
        <w:rPr>
          <w:rFonts w:hint="default" w:ascii="Sitka Text" w:hAnsi="Sitka Text" w:cs="Sitka Text"/>
          <w:spacing w:val="-29"/>
        </w:rPr>
        <w:t xml:space="preserve"> </w:t>
      </w:r>
      <w:r>
        <w:rPr>
          <w:rFonts w:hint="default" w:ascii="Sitka Text" w:hAnsi="Sitka Text" w:cs="Sitka Text"/>
          <w:spacing w:val="-4"/>
        </w:rPr>
        <w:t>Live</w:t>
      </w:r>
      <w:r>
        <w:rPr>
          <w:rFonts w:hint="default" w:ascii="Sitka Text" w:hAnsi="Sitka Text" w:cs="Sitka Text"/>
          <w:spacing w:val="-26"/>
        </w:rPr>
        <w:t xml:space="preserve"> </w:t>
      </w:r>
      <w:r>
        <w:rPr>
          <w:rFonts w:hint="default" w:ascii="Sitka Text" w:hAnsi="Sitka Text" w:cs="Sitka Text"/>
          <w:spacing w:val="-4"/>
        </w:rPr>
        <w:t>Copy,</w:t>
      </w:r>
      <w:r>
        <w:rPr>
          <w:rFonts w:hint="default" w:ascii="Sitka Text" w:hAnsi="Sitka Text" w:cs="Sitka Text"/>
          <w:spacing w:val="-29"/>
        </w:rPr>
        <w:t xml:space="preserve"> </w:t>
      </w:r>
      <w:r>
        <w:rPr>
          <w:rFonts w:hint="default" w:ascii="Sitka Text" w:hAnsi="Sitka Text" w:cs="Sitka Text"/>
          <w:spacing w:val="-4"/>
        </w:rPr>
        <w:t>and</w:t>
      </w:r>
      <w:r>
        <w:rPr>
          <w:rFonts w:hint="default" w:ascii="Sitka Text" w:hAnsi="Sitka Text" w:cs="Sitka Text"/>
          <w:spacing w:val="-25"/>
        </w:rPr>
        <w:t xml:space="preserve"> </w:t>
      </w:r>
      <w:r>
        <w:rPr>
          <w:rFonts w:hint="default" w:ascii="Sitka Text" w:hAnsi="Sitka Text" w:cs="Sitka Text"/>
          <w:spacing w:val="-4"/>
        </w:rPr>
        <w:t>Rollout</w:t>
      </w:r>
      <w:bookmarkStart w:id="0" w:name="_GoBack"/>
      <w:bookmarkEnd w:id="0"/>
    </w:p>
    <w:p w14:paraId="676C3F24">
      <w:pPr>
        <w:pStyle w:val="8"/>
        <w:numPr>
          <w:ilvl w:val="0"/>
          <w:numId w:val="1"/>
        </w:numPr>
        <w:tabs>
          <w:tab w:val="left" w:pos="743"/>
        </w:tabs>
        <w:spacing w:before="202" w:after="0" w:line="271" w:lineRule="auto"/>
        <w:ind w:left="743" w:right="65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2"/>
          <w:sz w:val="24"/>
        </w:rPr>
        <w:t>MSM</w:t>
      </w:r>
      <w:r>
        <w:rPr>
          <w:rFonts w:hint="default" w:ascii="Sitka Text" w:hAnsi="Sitka Text" w:cs="Sitka Text"/>
          <w:b/>
          <w:spacing w:val="-19"/>
          <w:sz w:val="24"/>
        </w:rPr>
        <w:t xml:space="preserve"> </w:t>
      </w:r>
      <w:r>
        <w:rPr>
          <w:rFonts w:hint="default" w:ascii="Sitka Text" w:hAnsi="Sitka Text" w:cs="Sitka Text"/>
          <w:b/>
          <w:spacing w:val="-2"/>
          <w:sz w:val="24"/>
        </w:rPr>
        <w:t>(Multi-Site</w:t>
      </w:r>
      <w:r>
        <w:rPr>
          <w:rFonts w:hint="default" w:ascii="Sitka Text" w:hAnsi="Sitka Text" w:cs="Sitka Text"/>
          <w:b/>
          <w:spacing w:val="-18"/>
          <w:sz w:val="24"/>
        </w:rPr>
        <w:t xml:space="preserve"> </w:t>
      </w:r>
      <w:r>
        <w:rPr>
          <w:rFonts w:hint="default" w:ascii="Sitka Text" w:hAnsi="Sitka Text" w:cs="Sitka Text"/>
          <w:b/>
          <w:spacing w:val="-2"/>
          <w:sz w:val="24"/>
        </w:rPr>
        <w:t>Manager)</w:t>
      </w:r>
      <w:r>
        <w:rPr>
          <w:rFonts w:hint="default" w:ascii="Sitka Text" w:hAnsi="Sitka Text" w:cs="Sitka Text"/>
          <w:spacing w:val="-2"/>
          <w:sz w:val="24"/>
        </w:rPr>
        <w:t>: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AEM’s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MSM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feature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allows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users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to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manage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multiple sites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efficiently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by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creating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and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maintaining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relationships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between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 xml:space="preserve">similar </w:t>
      </w:r>
      <w:r>
        <w:rPr>
          <w:rFonts w:hint="default" w:ascii="Sitka Text" w:hAnsi="Sitka Text" w:cs="Sitka Text"/>
          <w:sz w:val="24"/>
        </w:rPr>
        <w:t>content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across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different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locales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or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variations.</w:t>
      </w:r>
    </w:p>
    <w:p w14:paraId="05768FAB">
      <w:pPr>
        <w:pStyle w:val="9"/>
        <w:numPr>
          <w:ilvl w:val="0"/>
          <w:numId w:val="1"/>
        </w:numPr>
        <w:bidi w:val="0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2"/>
          <w:sz w:val="24"/>
        </w:rPr>
        <w:t>Blueprint</w:t>
      </w:r>
      <w:r>
        <w:rPr>
          <w:rFonts w:hint="default" w:ascii="Sitka Text" w:hAnsi="Sitka Text" w:cs="Sitka Text"/>
          <w:spacing w:val="-2"/>
          <w:sz w:val="24"/>
        </w:rPr>
        <w:t>: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blueprint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is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master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version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of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site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or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page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that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serves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as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 xml:space="preserve">a </w:t>
      </w:r>
      <w:r>
        <w:rPr>
          <w:rFonts w:hint="default" w:ascii="Sitka Text" w:hAnsi="Sitka Text" w:cs="Sitka Text"/>
          <w:spacing w:val="-4"/>
          <w:sz w:val="24"/>
        </w:rPr>
        <w:t>source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for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live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copies.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Changes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made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in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blueprint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can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rolled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out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to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live </w:t>
      </w:r>
      <w:r>
        <w:rPr>
          <w:rFonts w:hint="default" w:ascii="Sitka Text" w:hAnsi="Sitka Text" w:cs="Sitka Text"/>
          <w:spacing w:val="-2"/>
          <w:sz w:val="24"/>
        </w:rPr>
        <w:t>copies.</w:t>
      </w:r>
    </w:p>
    <w:p w14:paraId="7625ADD4">
      <w:pPr>
        <w:pStyle w:val="8"/>
        <w:numPr>
          <w:ilvl w:val="0"/>
          <w:numId w:val="1"/>
        </w:numPr>
        <w:tabs>
          <w:tab w:val="left" w:pos="743"/>
        </w:tabs>
        <w:spacing w:before="164" w:after="0" w:line="271" w:lineRule="auto"/>
        <w:ind w:left="743" w:right="533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Live</w:t>
      </w:r>
      <w:r>
        <w:rPr>
          <w:rFonts w:hint="default" w:ascii="Sitka Text" w:hAnsi="Sitka Text" w:cs="Sitka Text"/>
          <w:b/>
          <w:spacing w:val="-23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Copy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live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copy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is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child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version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of</w:t>
      </w:r>
      <w:r>
        <w:rPr>
          <w:rFonts w:hint="default" w:ascii="Sitka Text" w:hAnsi="Sitka Text" w:cs="Sitka Text"/>
          <w:spacing w:val="-26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blueprint</w:t>
      </w:r>
      <w:r>
        <w:rPr>
          <w:rFonts w:hint="default" w:ascii="Sitka Text" w:hAnsi="Sitka Text" w:cs="Sitka Text"/>
          <w:spacing w:val="-26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page/site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that</w:t>
      </w:r>
      <w:r>
        <w:rPr>
          <w:rFonts w:hint="default" w:ascii="Sitka Text" w:hAnsi="Sitka Text" w:cs="Sitka Text"/>
          <w:spacing w:val="-26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inherits </w:t>
      </w:r>
      <w:r>
        <w:rPr>
          <w:rFonts w:hint="default" w:ascii="Sitka Text" w:hAnsi="Sitka Text" w:cs="Sitka Text"/>
          <w:spacing w:val="-6"/>
          <w:sz w:val="24"/>
        </w:rPr>
        <w:t>content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and</w:t>
      </w:r>
      <w:r>
        <w:rPr>
          <w:rFonts w:hint="default" w:ascii="Sitka Text" w:hAnsi="Sitka Text" w:cs="Sitka Text"/>
          <w:spacing w:val="-15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structure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from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blueprint.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Updates</w:t>
      </w:r>
      <w:r>
        <w:rPr>
          <w:rFonts w:hint="default" w:ascii="Sitka Text" w:hAnsi="Sitka Text" w:cs="Sitka Text"/>
          <w:spacing w:val="-15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from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blueprint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can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 xml:space="preserve">be </w:t>
      </w:r>
      <w:r>
        <w:rPr>
          <w:rFonts w:hint="default" w:ascii="Sitka Text" w:hAnsi="Sitka Text" w:cs="Sitka Text"/>
          <w:sz w:val="24"/>
        </w:rPr>
        <w:t>rolled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out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to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the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live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copy.</w:t>
      </w:r>
    </w:p>
    <w:p w14:paraId="4D9405AC">
      <w:pPr>
        <w:pStyle w:val="8"/>
        <w:numPr>
          <w:ilvl w:val="0"/>
          <w:numId w:val="1"/>
        </w:numPr>
        <w:tabs>
          <w:tab w:val="left" w:pos="743"/>
        </w:tabs>
        <w:spacing w:before="164" w:after="0" w:line="271" w:lineRule="auto"/>
        <w:ind w:left="743" w:right="519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Rollout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Rollout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is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process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of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pushing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updates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from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blueprint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to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its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live </w:t>
      </w:r>
      <w:r>
        <w:rPr>
          <w:rFonts w:hint="default" w:ascii="Sitka Text" w:hAnsi="Sitka Text" w:cs="Sitka Text"/>
          <w:sz w:val="24"/>
        </w:rPr>
        <w:t>copies,</w:t>
      </w:r>
      <w:r>
        <w:rPr>
          <w:rFonts w:hint="default" w:ascii="Sitka Text" w:hAnsi="Sitka Text" w:cs="Sitka Text"/>
          <w:spacing w:val="-11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ensuring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content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synchronization.</w:t>
      </w:r>
    </w:p>
    <w:p w14:paraId="7A2AD4AC">
      <w:pPr>
        <w:pStyle w:val="5"/>
        <w:rPr>
          <w:rFonts w:hint="default" w:ascii="Sitka Text" w:hAnsi="Sitka Text" w:cs="Sitka Text"/>
        </w:rPr>
      </w:pPr>
    </w:p>
    <w:p w14:paraId="2651707B">
      <w:pPr>
        <w:pStyle w:val="5"/>
        <w:spacing w:before="201"/>
        <w:rPr>
          <w:rFonts w:hint="default" w:ascii="Sitka Text" w:hAnsi="Sitka Text" w:cs="Sitka Text"/>
        </w:rPr>
      </w:pPr>
    </w:p>
    <w:p w14:paraId="74601AC2">
      <w:pPr>
        <w:pStyle w:val="2"/>
        <w:ind w:left="383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w w:val="90"/>
        </w:rPr>
        <w:t>Language</w:t>
      </w:r>
      <w:r>
        <w:rPr>
          <w:rFonts w:hint="default" w:ascii="Sitka Text" w:hAnsi="Sitka Text" w:cs="Sitka Text"/>
          <w:spacing w:val="-10"/>
          <w:w w:val="90"/>
        </w:rPr>
        <w:t xml:space="preserve"> </w:t>
      </w:r>
      <w:r>
        <w:rPr>
          <w:rFonts w:hint="default" w:ascii="Sitka Text" w:hAnsi="Sitka Text" w:cs="Sitka Text"/>
          <w:spacing w:val="-4"/>
        </w:rPr>
        <w:t>Copy</w:t>
      </w:r>
    </w:p>
    <w:p w14:paraId="35D65FD9">
      <w:pPr>
        <w:pStyle w:val="5"/>
        <w:spacing w:before="296" w:line="252" w:lineRule="auto"/>
        <w:ind w:left="743" w:right="22"/>
        <w:jc w:val="both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spacing w:val="-6"/>
        </w:rPr>
        <w:t>A</w:t>
      </w:r>
      <w:r>
        <w:rPr>
          <w:rFonts w:hint="default" w:ascii="Sitka Text" w:hAnsi="Sitka Text" w:cs="Sitka Text"/>
          <w:spacing w:val="-13"/>
        </w:rPr>
        <w:t xml:space="preserve"> </w:t>
      </w:r>
      <w:r>
        <w:rPr>
          <w:rFonts w:hint="default" w:ascii="Sitka Text" w:hAnsi="Sitka Text" w:cs="Sitka Text"/>
          <w:spacing w:val="-6"/>
        </w:rPr>
        <w:t>language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copy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in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AEM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is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a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duplicate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of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an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existing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site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in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a</w:t>
      </w:r>
      <w:r>
        <w:rPr>
          <w:rFonts w:hint="default" w:ascii="Sitka Text" w:hAnsi="Sitka Text" w:cs="Sitka Text"/>
          <w:spacing w:val="-13"/>
        </w:rPr>
        <w:t xml:space="preserve"> </w:t>
      </w:r>
      <w:r>
        <w:rPr>
          <w:rFonts w:hint="default" w:ascii="Sitka Text" w:hAnsi="Sitka Text" w:cs="Sitka Text"/>
          <w:spacing w:val="-6"/>
        </w:rPr>
        <w:t>different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>language.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  <w:spacing w:val="-6"/>
        </w:rPr>
        <w:t xml:space="preserve">It </w:t>
      </w:r>
      <w:r>
        <w:rPr>
          <w:rFonts w:hint="default" w:ascii="Sitka Text" w:hAnsi="Sitka Text" w:cs="Sitka Text"/>
        </w:rPr>
        <w:t>is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commonly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</w:rPr>
        <w:t>used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in</w:t>
      </w:r>
      <w:r>
        <w:rPr>
          <w:rFonts w:hint="default" w:ascii="Sitka Text" w:hAnsi="Sitka Text" w:cs="Sitka Text"/>
          <w:spacing w:val="-13"/>
        </w:rPr>
        <w:t xml:space="preserve"> </w:t>
      </w:r>
      <w:r>
        <w:rPr>
          <w:rFonts w:hint="default" w:ascii="Sitka Text" w:hAnsi="Sitka Text" w:cs="Sitka Text"/>
        </w:rPr>
        <w:t>global</w:t>
      </w:r>
      <w:r>
        <w:rPr>
          <w:rFonts w:hint="default" w:ascii="Sitka Text" w:hAnsi="Sitka Text" w:cs="Sitka Text"/>
          <w:spacing w:val="-13"/>
        </w:rPr>
        <w:t xml:space="preserve"> </w:t>
      </w:r>
      <w:r>
        <w:rPr>
          <w:rFonts w:hint="default" w:ascii="Sitka Text" w:hAnsi="Sitka Text" w:cs="Sitka Text"/>
        </w:rPr>
        <w:t>websites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to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</w:rPr>
        <w:t>manage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localized</w:t>
      </w:r>
      <w:r>
        <w:rPr>
          <w:rFonts w:hint="default" w:ascii="Sitka Text" w:hAnsi="Sitka Text" w:cs="Sitka Text"/>
          <w:spacing w:val="-13"/>
        </w:rPr>
        <w:t xml:space="preserve"> </w:t>
      </w:r>
      <w:r>
        <w:rPr>
          <w:rFonts w:hint="default" w:ascii="Sitka Text" w:hAnsi="Sitka Text" w:cs="Sitka Text"/>
        </w:rPr>
        <w:t>content.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Unlike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 xml:space="preserve">MSM live copies, language copies do not maintain a relationship with the source, </w:t>
      </w:r>
      <w:r>
        <w:rPr>
          <w:rFonts w:hint="default" w:ascii="Sitka Text" w:hAnsi="Sitka Text" w:cs="Sitka Text"/>
          <w:spacing w:val="-4"/>
        </w:rPr>
        <w:t>meaning</w:t>
      </w:r>
      <w:r>
        <w:rPr>
          <w:rFonts w:hint="default" w:ascii="Sitka Text" w:hAnsi="Sitka Text" w:cs="Sitka Text"/>
          <w:spacing w:val="-15"/>
        </w:rPr>
        <w:t xml:space="preserve"> </w:t>
      </w:r>
      <w:r>
        <w:rPr>
          <w:rFonts w:hint="default" w:ascii="Sitka Text" w:hAnsi="Sitka Text" w:cs="Sitka Text"/>
          <w:spacing w:val="-4"/>
        </w:rPr>
        <w:t>changes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in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the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source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page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do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not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automatically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reflect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in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>the</w:t>
      </w:r>
      <w:r>
        <w:rPr>
          <w:rFonts w:hint="default" w:ascii="Sitka Text" w:hAnsi="Sitka Text" w:cs="Sitka Text"/>
          <w:spacing w:val="-14"/>
        </w:rPr>
        <w:t xml:space="preserve"> </w:t>
      </w:r>
      <w:r>
        <w:rPr>
          <w:rFonts w:hint="default" w:ascii="Sitka Text" w:hAnsi="Sitka Text" w:cs="Sitka Text"/>
          <w:spacing w:val="-4"/>
        </w:rPr>
        <w:t xml:space="preserve">language </w:t>
      </w:r>
      <w:r>
        <w:rPr>
          <w:rFonts w:hint="default" w:ascii="Sitka Text" w:hAnsi="Sitka Text" w:cs="Sitka Text"/>
          <w:spacing w:val="-2"/>
        </w:rPr>
        <w:t>copy.</w:t>
      </w:r>
    </w:p>
    <w:p w14:paraId="71275240">
      <w:pPr>
        <w:pStyle w:val="5"/>
        <w:rPr>
          <w:rFonts w:hint="default" w:ascii="Sitka Text" w:hAnsi="Sitka Text" w:cs="Sitka Text"/>
        </w:rPr>
      </w:pPr>
    </w:p>
    <w:p w14:paraId="3A044DB0">
      <w:pPr>
        <w:pStyle w:val="5"/>
        <w:spacing w:before="203"/>
        <w:rPr>
          <w:rFonts w:hint="default" w:ascii="Sitka Text" w:hAnsi="Sitka Text" w:cs="Sitka Text"/>
        </w:rPr>
      </w:pPr>
    </w:p>
    <w:p w14:paraId="770F702D">
      <w:pPr>
        <w:pStyle w:val="2"/>
        <w:spacing w:line="388" w:lineRule="auto"/>
        <w:ind w:right="1926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</w:rPr>
        <w:t>Creating</w:t>
      </w:r>
      <w:r>
        <w:rPr>
          <w:rFonts w:hint="default" w:ascii="Sitka Text" w:hAnsi="Sitka Text" w:cs="Sitka Text"/>
          <w:spacing w:val="-25"/>
        </w:rPr>
        <w:t xml:space="preserve"> </w:t>
      </w:r>
      <w:r>
        <w:rPr>
          <w:rFonts w:hint="default" w:ascii="Sitka Text" w:hAnsi="Sitka Text" w:cs="Sitka Text"/>
        </w:rPr>
        <w:t>a</w:t>
      </w:r>
      <w:r>
        <w:rPr>
          <w:rFonts w:hint="default" w:ascii="Sitka Text" w:hAnsi="Sitka Text" w:cs="Sitka Text"/>
          <w:spacing w:val="-24"/>
        </w:rPr>
        <w:t xml:space="preserve"> </w:t>
      </w:r>
      <w:r>
        <w:rPr>
          <w:rFonts w:hint="default" w:ascii="Sitka Text" w:hAnsi="Sitka Text" w:cs="Sitka Text"/>
        </w:rPr>
        <w:t>Site</w:t>
      </w:r>
      <w:r>
        <w:rPr>
          <w:rFonts w:hint="default" w:ascii="Sitka Text" w:hAnsi="Sitka Text" w:cs="Sitka Text"/>
          <w:spacing w:val="-26"/>
        </w:rPr>
        <w:t xml:space="preserve"> </w:t>
      </w:r>
      <w:r>
        <w:rPr>
          <w:rFonts w:hint="default" w:ascii="Sitka Text" w:hAnsi="Sitka Text" w:cs="Sitka Text"/>
        </w:rPr>
        <w:t>Using</w:t>
      </w:r>
      <w:r>
        <w:rPr>
          <w:rFonts w:hint="default" w:ascii="Sitka Text" w:hAnsi="Sitka Text" w:cs="Sitka Text"/>
          <w:spacing w:val="-23"/>
        </w:rPr>
        <w:t xml:space="preserve"> </w:t>
      </w:r>
      <w:r>
        <w:rPr>
          <w:rFonts w:hint="default" w:ascii="Sitka Text" w:hAnsi="Sitka Text" w:cs="Sitka Text"/>
        </w:rPr>
        <w:t>MSM</w:t>
      </w:r>
      <w:r>
        <w:rPr>
          <w:rFonts w:hint="default" w:ascii="Sitka Text" w:hAnsi="Sitka Text" w:cs="Sitka Text"/>
          <w:spacing w:val="-24"/>
        </w:rPr>
        <w:t xml:space="preserve"> </w:t>
      </w:r>
      <w:r>
        <w:rPr>
          <w:rFonts w:hint="default" w:ascii="Sitka Text" w:hAnsi="Sitka Text" w:cs="Sitka Text"/>
        </w:rPr>
        <w:t>with</w:t>
      </w:r>
      <w:r>
        <w:rPr>
          <w:rFonts w:hint="default" w:ascii="Sitka Text" w:hAnsi="Sitka Text" w:cs="Sitka Text"/>
          <w:spacing w:val="-21"/>
        </w:rPr>
        <w:t xml:space="preserve"> </w:t>
      </w:r>
      <w:r>
        <w:rPr>
          <w:rFonts w:hint="default" w:ascii="Sitka Text" w:hAnsi="Sitka Text" w:cs="Sitka Text"/>
        </w:rPr>
        <w:t>us/en</w:t>
      </w:r>
      <w:r>
        <w:rPr>
          <w:rFonts w:hint="default" w:ascii="Sitka Text" w:hAnsi="Sitka Text" w:cs="Sitka Text"/>
          <w:spacing w:val="-29"/>
        </w:rPr>
        <w:t xml:space="preserve"> </w:t>
      </w:r>
      <w:r>
        <w:rPr>
          <w:rFonts w:hint="default" w:ascii="Sitka Text" w:hAnsi="Sitka Text" w:cs="Sitka Text"/>
        </w:rPr>
        <w:t>as</w:t>
      </w:r>
      <w:r>
        <w:rPr>
          <w:rFonts w:hint="default" w:ascii="Sitka Text" w:hAnsi="Sitka Text" w:cs="Sitka Text"/>
          <w:spacing w:val="-25"/>
        </w:rPr>
        <w:t xml:space="preserve"> </w:t>
      </w:r>
      <w:r>
        <w:rPr>
          <w:rFonts w:hint="default" w:ascii="Sitka Text" w:hAnsi="Sitka Text" w:cs="Sitka Text"/>
        </w:rPr>
        <w:t>the</w:t>
      </w:r>
      <w:r>
        <w:rPr>
          <w:rFonts w:hint="default" w:ascii="Sitka Text" w:hAnsi="Sitka Text" w:cs="Sitka Text"/>
          <w:spacing w:val="-24"/>
        </w:rPr>
        <w:t xml:space="preserve"> </w:t>
      </w:r>
      <w:r>
        <w:rPr>
          <w:rFonts w:hint="default" w:ascii="Sitka Text" w:hAnsi="Sitka Text" w:cs="Sitka Text"/>
        </w:rPr>
        <w:t>Source Steps to Create an MSM-Based Site</w:t>
      </w:r>
    </w:p>
    <w:p w14:paraId="539F584D">
      <w:pPr>
        <w:pStyle w:val="8"/>
        <w:numPr>
          <w:ilvl w:val="0"/>
          <w:numId w:val="2"/>
        </w:numPr>
        <w:tabs>
          <w:tab w:val="left" w:pos="743"/>
        </w:tabs>
        <w:spacing w:before="2" w:after="0" w:line="273" w:lineRule="auto"/>
        <w:ind w:left="743" w:right="537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Created</w:t>
      </w:r>
      <w:r>
        <w:rPr>
          <w:rFonts w:hint="default" w:ascii="Sitka Text" w:hAnsi="Sitka Text" w:cs="Sitka Text"/>
          <w:b/>
          <w:spacing w:val="-23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the</w:t>
      </w:r>
      <w:r>
        <w:rPr>
          <w:rFonts w:hint="default" w:ascii="Sitka Text" w:hAnsi="Sitka Text" w:cs="Sitka Text"/>
          <w:b/>
          <w:spacing w:val="-23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Blueprint</w:t>
      </w:r>
      <w:r>
        <w:rPr>
          <w:rFonts w:hint="default" w:ascii="Sitka Text" w:hAnsi="Sitka Text" w:cs="Sitka Text"/>
          <w:b/>
          <w:spacing w:val="-23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Site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Defined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master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structure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that</w:t>
      </w:r>
      <w:r>
        <w:rPr>
          <w:rFonts w:hint="default" w:ascii="Sitka Text" w:hAnsi="Sitka Text" w:cs="Sitka Text"/>
          <w:spacing w:val="-26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served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the </w:t>
      </w:r>
      <w:r>
        <w:rPr>
          <w:rFonts w:hint="default" w:ascii="Sitka Text" w:hAnsi="Sitka Text" w:cs="Sitka Text"/>
          <w:sz w:val="24"/>
        </w:rPr>
        <w:t>source for live copies.</w:t>
      </w:r>
    </w:p>
    <w:p w14:paraId="20980FD7">
      <w:pPr>
        <w:pStyle w:val="8"/>
        <w:numPr>
          <w:ilvl w:val="0"/>
          <w:numId w:val="2"/>
        </w:numPr>
        <w:tabs>
          <w:tab w:val="left" w:pos="743"/>
        </w:tabs>
        <w:spacing w:before="157" w:after="0" w:line="273" w:lineRule="auto"/>
        <w:ind w:left="743" w:right="348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6"/>
          <w:sz w:val="24"/>
        </w:rPr>
        <w:t>Created</w:t>
      </w:r>
      <w:r>
        <w:rPr>
          <w:rFonts w:hint="default" w:ascii="Sitka Text" w:hAnsi="Sitka Text" w:cs="Sitka Text"/>
          <w:b/>
          <w:spacing w:val="-19"/>
          <w:sz w:val="24"/>
        </w:rPr>
        <w:t xml:space="preserve"> </w:t>
      </w:r>
      <w:r>
        <w:rPr>
          <w:rFonts w:hint="default" w:ascii="Sitka Text" w:hAnsi="Sitka Text" w:cs="Sitka Text"/>
          <w:b/>
          <w:spacing w:val="-6"/>
          <w:sz w:val="24"/>
        </w:rPr>
        <w:t>a</w:t>
      </w:r>
      <w:r>
        <w:rPr>
          <w:rFonts w:hint="default" w:ascii="Sitka Text" w:hAnsi="Sitka Text" w:cs="Sitka Text"/>
          <w:b/>
          <w:spacing w:val="-21"/>
          <w:sz w:val="24"/>
        </w:rPr>
        <w:t xml:space="preserve"> </w:t>
      </w:r>
      <w:r>
        <w:rPr>
          <w:rFonts w:hint="default" w:ascii="Sitka Text" w:hAnsi="Sitka Text" w:cs="Sitka Text"/>
          <w:b/>
          <w:spacing w:val="-6"/>
          <w:sz w:val="24"/>
        </w:rPr>
        <w:t>Live</w:t>
      </w:r>
      <w:r>
        <w:rPr>
          <w:rFonts w:hint="default" w:ascii="Sitka Text" w:hAnsi="Sitka Text" w:cs="Sitka Text"/>
          <w:b/>
          <w:spacing w:val="-19"/>
          <w:sz w:val="24"/>
        </w:rPr>
        <w:t xml:space="preserve"> </w:t>
      </w:r>
      <w:r>
        <w:rPr>
          <w:rFonts w:hint="default" w:ascii="Sitka Text" w:hAnsi="Sitka Text" w:cs="Sitka Text"/>
          <w:b/>
          <w:spacing w:val="-6"/>
          <w:sz w:val="24"/>
        </w:rPr>
        <w:t>Copy</w:t>
      </w:r>
      <w:r>
        <w:rPr>
          <w:rFonts w:hint="default" w:ascii="Sitka Text" w:hAnsi="Sitka Text" w:cs="Sitka Text"/>
          <w:spacing w:val="-6"/>
          <w:sz w:val="24"/>
        </w:rPr>
        <w:t>: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Generated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a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linked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version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of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blueprint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in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a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 xml:space="preserve">different </w:t>
      </w:r>
      <w:r>
        <w:rPr>
          <w:rFonts w:hint="default" w:ascii="Sitka Text" w:hAnsi="Sitka Text" w:cs="Sitka Text"/>
          <w:sz w:val="24"/>
        </w:rPr>
        <w:t>location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to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maintain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content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consistency.</w:t>
      </w:r>
    </w:p>
    <w:p w14:paraId="25252318">
      <w:pPr>
        <w:pStyle w:val="8"/>
        <w:numPr>
          <w:ilvl w:val="0"/>
          <w:numId w:val="2"/>
        </w:numPr>
        <w:tabs>
          <w:tab w:val="left" w:pos="743"/>
        </w:tabs>
        <w:spacing w:before="159" w:after="0" w:line="271" w:lineRule="auto"/>
        <w:ind w:left="743" w:right="196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Rolled</w:t>
      </w:r>
      <w:r>
        <w:rPr>
          <w:rFonts w:hint="default" w:ascii="Sitka Text" w:hAnsi="Sitka Text" w:cs="Sitka Text"/>
          <w:b/>
          <w:spacing w:val="-19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Out</w:t>
      </w:r>
      <w:r>
        <w:rPr>
          <w:rFonts w:hint="default" w:ascii="Sitka Text" w:hAnsi="Sitka Text" w:cs="Sitka Text"/>
          <w:b/>
          <w:spacing w:val="-20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Changes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Updated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live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copy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whenever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blueprint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changed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to </w:t>
      </w:r>
      <w:r>
        <w:rPr>
          <w:rFonts w:hint="default" w:ascii="Sitka Text" w:hAnsi="Sitka Text" w:cs="Sitka Text"/>
          <w:sz w:val="24"/>
        </w:rPr>
        <w:t>ensure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z w:val="24"/>
        </w:rPr>
        <w:t>synchronization.</w:t>
      </w:r>
    </w:p>
    <w:p w14:paraId="467BBD0E">
      <w:pPr>
        <w:pStyle w:val="8"/>
        <w:spacing w:after="0" w:line="271" w:lineRule="auto"/>
        <w:jc w:val="left"/>
        <w:rPr>
          <w:rFonts w:hint="default" w:ascii="Sitka Text" w:hAnsi="Sitka Text" w:cs="Sitka Text"/>
          <w:sz w:val="24"/>
        </w:rPr>
        <w:sectPr>
          <w:type w:val="continuous"/>
          <w:pgSz w:w="11910" w:h="16840"/>
          <w:pgMar w:top="1340" w:right="1417" w:bottom="280" w:left="1417" w:header="720" w:footer="720" w:gutter="0"/>
          <w:cols w:space="720" w:num="1"/>
        </w:sect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-6075045</wp:posOffset>
            </wp:positionV>
            <wp:extent cx="5720715" cy="1650365"/>
            <wp:effectExtent l="0" t="0" r="9525" b="10795"/>
            <wp:wrapTopAndBottom/>
            <wp:docPr id="7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206D">
      <w:pPr>
        <w:pStyle w:val="5"/>
        <w:ind w:left="23" w:right="-15"/>
        <w:rPr>
          <w:rFonts w:hint="default" w:ascii="Sitka Text" w:hAnsi="Sitka Text" w:cs="Sitka Text"/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2207260</wp:posOffset>
            </wp:positionV>
            <wp:extent cx="5720715" cy="1650365"/>
            <wp:effectExtent l="0" t="0" r="9525" b="10795"/>
            <wp:wrapTopAndBottom/>
            <wp:docPr id="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itka Text" w:hAnsi="Sitka Text" w:cs="Sitka Text"/>
          <w:sz w:val="20"/>
        </w:rPr>
        <w:drawing>
          <wp:inline distT="0" distB="0" distL="0" distR="0">
            <wp:extent cx="5723255" cy="2372360"/>
            <wp:effectExtent l="0" t="0" r="0" b="0"/>
            <wp:docPr id="1" name="Image 1" descr="A screenshot of a computer  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45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B25">
      <w:pPr>
        <w:pStyle w:val="5"/>
        <w:rPr>
          <w:rFonts w:hint="default" w:ascii="Sitka Text" w:hAnsi="Sitka Text" w:cs="Sitka Text"/>
          <w:sz w:val="28"/>
        </w:rPr>
      </w:pPr>
    </w:p>
    <w:p w14:paraId="52258CC6">
      <w:pPr>
        <w:pStyle w:val="5"/>
        <w:spacing w:before="23"/>
        <w:rPr>
          <w:rFonts w:hint="default" w:ascii="Sitka Text" w:hAnsi="Sitka Text" w:cs="Sitka Text"/>
          <w:sz w:val="28"/>
        </w:rPr>
      </w:pPr>
    </w:p>
    <w:p w14:paraId="027DBF32">
      <w:pPr>
        <w:pStyle w:val="2"/>
        <w:spacing w:line="391" w:lineRule="auto"/>
        <w:ind w:right="1926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spacing w:val="-2"/>
        </w:rPr>
        <w:t>Creating</w:t>
      </w:r>
      <w:r>
        <w:rPr>
          <w:rFonts w:hint="default" w:ascii="Sitka Text" w:hAnsi="Sitka Text" w:cs="Sitka Text"/>
          <w:spacing w:val="-27"/>
        </w:rPr>
        <w:t xml:space="preserve"> </w:t>
      </w:r>
      <w:r>
        <w:rPr>
          <w:rFonts w:hint="default" w:ascii="Sitka Text" w:hAnsi="Sitka Text" w:cs="Sitka Text"/>
          <w:spacing w:val="-2"/>
        </w:rPr>
        <w:t>the</w:t>
      </w:r>
      <w:r>
        <w:rPr>
          <w:rFonts w:hint="default" w:ascii="Sitka Text" w:hAnsi="Sitka Text" w:cs="Sitka Text"/>
          <w:spacing w:val="-26"/>
        </w:rPr>
        <w:t xml:space="preserve"> </w:t>
      </w:r>
      <w:r>
        <w:rPr>
          <w:rFonts w:hint="default" w:ascii="Sitka Text" w:hAnsi="Sitka Text" w:cs="Sitka Text"/>
          <w:spacing w:val="-2"/>
        </w:rPr>
        <w:t>McDonald's</w:t>
      </w:r>
      <w:r>
        <w:rPr>
          <w:rFonts w:hint="default" w:ascii="Sitka Text" w:hAnsi="Sitka Text" w:cs="Sitka Text"/>
          <w:spacing w:val="-44"/>
        </w:rPr>
        <w:t xml:space="preserve"> </w:t>
      </w:r>
      <w:r>
        <w:rPr>
          <w:rFonts w:hint="default" w:ascii="Sitka Text" w:hAnsi="Sitka Text" w:cs="Sitka Text"/>
          <w:spacing w:val="-2"/>
        </w:rPr>
        <w:t>‘About</w:t>
      </w:r>
      <w:r>
        <w:rPr>
          <w:rFonts w:hint="default" w:ascii="Sitka Text" w:hAnsi="Sitka Text" w:cs="Sitka Text"/>
          <w:spacing w:val="-25"/>
        </w:rPr>
        <w:t xml:space="preserve"> </w:t>
      </w:r>
      <w:r>
        <w:rPr>
          <w:rFonts w:hint="default" w:ascii="Sitka Text" w:hAnsi="Sitka Text" w:cs="Sitka Text"/>
          <w:spacing w:val="-2"/>
        </w:rPr>
        <w:t>Our</w:t>
      </w:r>
      <w:r>
        <w:rPr>
          <w:rFonts w:hint="default" w:ascii="Sitka Text" w:hAnsi="Sitka Text" w:cs="Sitka Text"/>
          <w:spacing w:val="-26"/>
        </w:rPr>
        <w:t xml:space="preserve"> </w:t>
      </w:r>
      <w:r>
        <w:rPr>
          <w:rFonts w:hint="default" w:ascii="Sitka Text" w:hAnsi="Sitka Text" w:cs="Sitka Text"/>
          <w:spacing w:val="-2"/>
        </w:rPr>
        <w:t>Food’</w:t>
      </w:r>
      <w:r>
        <w:rPr>
          <w:rFonts w:hint="default" w:ascii="Sitka Text" w:hAnsi="Sitka Text" w:cs="Sitka Text"/>
          <w:spacing w:val="-43"/>
        </w:rPr>
        <w:t xml:space="preserve"> </w:t>
      </w:r>
      <w:r>
        <w:rPr>
          <w:rFonts w:hint="default" w:ascii="Sitka Text" w:hAnsi="Sitka Text" w:cs="Sitka Text"/>
          <w:spacing w:val="-2"/>
        </w:rPr>
        <w:t>Page</w:t>
      </w:r>
      <w:r>
        <w:rPr>
          <w:rFonts w:hint="default" w:ascii="Sitka Text" w:hAnsi="Sitka Text" w:cs="Sitka Text"/>
          <w:spacing w:val="-28"/>
        </w:rPr>
        <w:t xml:space="preserve"> </w:t>
      </w:r>
      <w:r>
        <w:rPr>
          <w:rFonts w:hint="default" w:ascii="Sitka Text" w:hAnsi="Sitka Text" w:cs="Sitka Text"/>
          <w:spacing w:val="-2"/>
        </w:rPr>
        <w:t>in</w:t>
      </w:r>
      <w:r>
        <w:rPr>
          <w:rFonts w:hint="default" w:ascii="Sitka Text" w:hAnsi="Sitka Text" w:cs="Sitka Text"/>
          <w:spacing w:val="-27"/>
        </w:rPr>
        <w:t xml:space="preserve"> </w:t>
      </w:r>
      <w:r>
        <w:rPr>
          <w:rFonts w:hint="default" w:ascii="Sitka Text" w:hAnsi="Sitka Text" w:cs="Sitka Text"/>
          <w:spacing w:val="-2"/>
        </w:rPr>
        <w:t xml:space="preserve">AEM </w:t>
      </w:r>
      <w:r>
        <w:rPr>
          <w:rFonts w:hint="default" w:ascii="Sitka Text" w:hAnsi="Sitka Text" w:cs="Sitka Text"/>
        </w:rPr>
        <w:t>Steps</w:t>
      </w:r>
      <w:r>
        <w:rPr>
          <w:rFonts w:hint="default" w:ascii="Sitka Text" w:hAnsi="Sitka Text" w:cs="Sitka Text"/>
          <w:spacing w:val="-9"/>
        </w:rPr>
        <w:t xml:space="preserve"> </w:t>
      </w:r>
      <w:r>
        <w:rPr>
          <w:rFonts w:hint="default" w:ascii="Sitka Text" w:hAnsi="Sitka Text" w:cs="Sitka Text"/>
        </w:rPr>
        <w:t>to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Author</w:t>
      </w:r>
      <w:r>
        <w:rPr>
          <w:rFonts w:hint="default" w:ascii="Sitka Text" w:hAnsi="Sitka Text" w:cs="Sitka Text"/>
          <w:spacing w:val="-10"/>
        </w:rPr>
        <w:t xml:space="preserve"> </w:t>
      </w:r>
      <w:r>
        <w:rPr>
          <w:rFonts w:hint="default" w:ascii="Sitka Text" w:hAnsi="Sitka Text" w:cs="Sitka Text"/>
        </w:rPr>
        <w:t>the</w:t>
      </w:r>
      <w:r>
        <w:rPr>
          <w:rFonts w:hint="default" w:ascii="Sitka Text" w:hAnsi="Sitka Text" w:cs="Sitka Text"/>
          <w:spacing w:val="-10"/>
        </w:rPr>
        <w:t xml:space="preserve"> </w:t>
      </w:r>
      <w:r>
        <w:rPr>
          <w:rFonts w:hint="default" w:ascii="Sitka Text" w:hAnsi="Sitka Text" w:cs="Sitka Text"/>
        </w:rPr>
        <w:t>Page</w:t>
      </w:r>
      <w:r>
        <w:rPr>
          <w:rFonts w:hint="default" w:ascii="Sitka Text" w:hAnsi="Sitka Text" w:cs="Sitka Text"/>
          <w:spacing w:val="-8"/>
        </w:rPr>
        <w:t xml:space="preserve"> </w:t>
      </w:r>
      <w:r>
        <w:rPr>
          <w:rFonts w:hint="default" w:ascii="Sitka Text" w:hAnsi="Sitka Text" w:cs="Sitka Text"/>
        </w:rPr>
        <w:t>in</w:t>
      </w:r>
      <w:r>
        <w:rPr>
          <w:rFonts w:hint="default" w:ascii="Sitka Text" w:hAnsi="Sitka Text" w:cs="Sitka Text"/>
          <w:spacing w:val="-10"/>
        </w:rPr>
        <w:t xml:space="preserve"> </w:t>
      </w:r>
      <w:r>
        <w:rPr>
          <w:rFonts w:hint="default" w:ascii="Sitka Text" w:hAnsi="Sitka Text" w:cs="Sitka Text"/>
        </w:rPr>
        <w:t>AEM</w:t>
      </w:r>
    </w:p>
    <w:p w14:paraId="2D5DCCB9">
      <w:pPr>
        <w:pStyle w:val="8"/>
        <w:numPr>
          <w:ilvl w:val="0"/>
          <w:numId w:val="3"/>
        </w:numPr>
        <w:tabs>
          <w:tab w:val="left" w:pos="743"/>
        </w:tabs>
        <w:spacing w:before="0" w:after="0" w:line="273" w:lineRule="auto"/>
        <w:ind w:left="743" w:right="139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Created</w:t>
      </w:r>
      <w:r>
        <w:rPr>
          <w:rFonts w:hint="default" w:ascii="Sitka Text" w:hAnsi="Sitka Text" w:cs="Sitka Text"/>
          <w:b/>
          <w:spacing w:val="-23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a</w:t>
      </w:r>
      <w:r>
        <w:rPr>
          <w:rFonts w:hint="default" w:ascii="Sitka Text" w:hAnsi="Sitka Text" w:cs="Sitka Text"/>
          <w:b/>
          <w:spacing w:val="-25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Page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Used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AEM’s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page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creation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feature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to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develop</w:t>
      </w:r>
      <w:r>
        <w:rPr>
          <w:rFonts w:hint="default" w:ascii="Sitka Text" w:hAnsi="Sitka Text" w:cs="Sitka Text"/>
          <w:spacing w:val="-25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required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 xml:space="preserve">page </w:t>
      </w:r>
      <w:r>
        <w:rPr>
          <w:rFonts w:hint="default" w:ascii="Sitka Text" w:hAnsi="Sitka Text" w:cs="Sitka Text"/>
          <w:spacing w:val="-2"/>
          <w:sz w:val="24"/>
        </w:rPr>
        <w:t>structure.</w:t>
      </w:r>
    </w:p>
    <w:p w14:paraId="13370714">
      <w:pPr>
        <w:pStyle w:val="8"/>
        <w:numPr>
          <w:ilvl w:val="0"/>
          <w:numId w:val="3"/>
        </w:numPr>
        <w:tabs>
          <w:tab w:val="left" w:pos="743"/>
        </w:tabs>
        <w:spacing w:before="155" w:after="0" w:line="273" w:lineRule="auto"/>
        <w:ind w:left="743" w:right="449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2"/>
          <w:sz w:val="24"/>
        </w:rPr>
        <w:t>Added</w:t>
      </w:r>
      <w:r>
        <w:rPr>
          <w:rFonts w:hint="default" w:ascii="Sitka Text" w:hAnsi="Sitka Text" w:cs="Sitka Text"/>
          <w:b/>
          <w:spacing w:val="-13"/>
          <w:sz w:val="24"/>
        </w:rPr>
        <w:t xml:space="preserve"> </w:t>
      </w:r>
      <w:r>
        <w:rPr>
          <w:rFonts w:hint="default" w:ascii="Sitka Text" w:hAnsi="Sitka Text" w:cs="Sitka Text"/>
          <w:b/>
          <w:spacing w:val="-2"/>
          <w:sz w:val="24"/>
        </w:rPr>
        <w:t>Components</w:t>
      </w:r>
      <w:r>
        <w:rPr>
          <w:rFonts w:hint="default" w:ascii="Sitka Text" w:hAnsi="Sitka Text" w:cs="Sitka Text"/>
          <w:spacing w:val="-2"/>
          <w:sz w:val="24"/>
        </w:rPr>
        <w:t>:</w:t>
      </w:r>
      <w:r>
        <w:rPr>
          <w:rFonts w:hint="default" w:ascii="Sitka Text" w:hAnsi="Sitka Text" w:cs="Sitka Text"/>
          <w:spacing w:val="-13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Included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necessary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components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such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as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images,</w:t>
      </w:r>
      <w:r>
        <w:rPr>
          <w:rFonts w:hint="default" w:ascii="Sitka Text" w:hAnsi="Sitka Text" w:cs="Sitka Text"/>
          <w:spacing w:val="-13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text, and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buttons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to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replicate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reference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2"/>
          <w:sz w:val="24"/>
        </w:rPr>
        <w:t>page.</w:t>
      </w:r>
    </w:p>
    <w:p w14:paraId="25BAF37E">
      <w:pPr>
        <w:pStyle w:val="8"/>
        <w:numPr>
          <w:ilvl w:val="0"/>
          <w:numId w:val="3"/>
        </w:numPr>
        <w:tabs>
          <w:tab w:val="left" w:pos="742"/>
        </w:tabs>
        <w:spacing w:before="156" w:after="0" w:line="240" w:lineRule="auto"/>
        <w:ind w:left="742" w:right="0" w:hanging="359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b/>
          <w:spacing w:val="-4"/>
          <w:sz w:val="24"/>
        </w:rPr>
        <w:t>Published</w:t>
      </w:r>
      <w:r>
        <w:rPr>
          <w:rFonts w:hint="default" w:ascii="Sitka Text" w:hAnsi="Sitka Text" w:cs="Sitka Text"/>
          <w:b/>
          <w:spacing w:val="-19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the</w:t>
      </w:r>
      <w:r>
        <w:rPr>
          <w:rFonts w:hint="default" w:ascii="Sitka Text" w:hAnsi="Sitka Text" w:cs="Sitka Text"/>
          <w:b/>
          <w:spacing w:val="-18"/>
          <w:sz w:val="24"/>
        </w:rPr>
        <w:t xml:space="preserve"> </w:t>
      </w:r>
      <w:r>
        <w:rPr>
          <w:rFonts w:hint="default" w:ascii="Sitka Text" w:hAnsi="Sitka Text" w:cs="Sitka Text"/>
          <w:b/>
          <w:spacing w:val="-4"/>
          <w:sz w:val="24"/>
        </w:rPr>
        <w:t>Page</w:t>
      </w:r>
      <w:r>
        <w:rPr>
          <w:rFonts w:hint="default" w:ascii="Sitka Text" w:hAnsi="Sitka Text" w:cs="Sitka Text"/>
          <w:spacing w:val="-4"/>
          <w:sz w:val="24"/>
        </w:rPr>
        <w:t>: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Made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page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live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and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accessible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within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5"/>
          <w:sz w:val="24"/>
        </w:rPr>
        <w:t>AEM</w:t>
      </w:r>
    </w:p>
    <w:p w14:paraId="13F52E6A">
      <w:pPr>
        <w:pStyle w:val="5"/>
        <w:rPr>
          <w:rFonts w:hint="default" w:ascii="Sitka Text" w:hAnsi="Sitka Text" w:cs="Sitka Text"/>
          <w:sz w:val="20"/>
        </w:rPr>
      </w:pPr>
    </w:p>
    <w:p w14:paraId="138D1410">
      <w:pPr>
        <w:pStyle w:val="5"/>
        <w:spacing w:before="185"/>
        <w:rPr>
          <w:rFonts w:hint="default" w:ascii="Sitka Text" w:hAnsi="Sitka Text" w:cs="Sitka Text"/>
          <w:sz w:val="20"/>
        </w:rPr>
      </w:pPr>
      <w:r>
        <w:rPr>
          <w:rFonts w:hint="default" w:ascii="Sitka Text" w:hAnsi="Sitka Text" w:cs="Sitka Text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280035</wp:posOffset>
            </wp:positionV>
            <wp:extent cx="5721985" cy="267462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F37B4">
      <w:pPr>
        <w:pStyle w:val="5"/>
        <w:spacing w:after="0"/>
        <w:rPr>
          <w:rFonts w:hint="default" w:ascii="Sitka Text" w:hAnsi="Sitka Text" w:cs="Sitka Text"/>
          <w:sz w:val="20"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78EA2E97">
      <w:pPr>
        <w:pStyle w:val="5"/>
        <w:ind w:left="23" w:right="-29"/>
        <w:rPr>
          <w:rFonts w:hint="default" w:ascii="Sitka Text" w:hAnsi="Sitka Text" w:cs="Sitka Text"/>
          <w:sz w:val="20"/>
        </w:rPr>
      </w:pPr>
      <w:r>
        <w:rPr>
          <w:rFonts w:hint="default" w:ascii="Sitka Text" w:hAnsi="Sitka Text" w:cs="Sitka Text"/>
          <w:sz w:val="20"/>
        </w:rPr>
        <w:drawing>
          <wp:inline distT="0" distB="0" distL="0" distR="0">
            <wp:extent cx="5730875" cy="2870835"/>
            <wp:effectExtent l="0" t="0" r="14605" b="952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3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25160" cy="2272030"/>
            <wp:effectExtent l="0" t="0" r="5080" b="1397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49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36B3">
      <w:pPr>
        <w:pStyle w:val="5"/>
        <w:rPr>
          <w:rFonts w:hint="default" w:ascii="Sitka Text" w:hAnsi="Sitka Text" w:cs="Sitka Text"/>
          <w:sz w:val="20"/>
        </w:rPr>
      </w:pPr>
    </w:p>
    <w:p w14:paraId="14531F51">
      <w:pPr>
        <w:pStyle w:val="5"/>
        <w:spacing w:before="178"/>
        <w:rPr>
          <w:rFonts w:hint="default" w:ascii="Sitka Text" w:hAnsi="Sitka Text" w:cs="Sitka Text"/>
          <w:sz w:val="20"/>
        </w:rPr>
      </w:pPr>
      <w:r>
        <w:rPr>
          <w:rFonts w:hint="default" w:ascii="Sitka Text" w:hAnsi="Sitka Text" w:cs="Sitka Text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276225</wp:posOffset>
            </wp:positionV>
            <wp:extent cx="5725160" cy="270637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53B8">
      <w:pPr>
        <w:pStyle w:val="5"/>
        <w:rPr>
          <w:rFonts w:hint="default" w:ascii="Sitka Text" w:hAnsi="Sitka Text" w:cs="Sitka Text"/>
          <w:sz w:val="28"/>
        </w:rPr>
      </w:pPr>
    </w:p>
    <w:p w14:paraId="6F12A620">
      <w:pPr>
        <w:pStyle w:val="5"/>
        <w:spacing w:before="16"/>
        <w:rPr>
          <w:rFonts w:hint="default" w:ascii="Sitka Text" w:hAnsi="Sitka Text" w:cs="Sitka Text"/>
          <w:sz w:val="28"/>
        </w:rPr>
      </w:pPr>
    </w:p>
    <w:p w14:paraId="0250F7C3">
      <w:pPr>
        <w:pStyle w:val="2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spacing w:val="-2"/>
        </w:rPr>
        <w:t>Setting</w:t>
      </w:r>
      <w:r>
        <w:rPr>
          <w:rFonts w:hint="default" w:ascii="Sitka Text" w:hAnsi="Sitka Text" w:cs="Sitka Text"/>
          <w:spacing w:val="-16"/>
        </w:rPr>
        <w:t xml:space="preserve"> </w:t>
      </w:r>
      <w:r>
        <w:rPr>
          <w:rFonts w:hint="default" w:ascii="Sitka Text" w:hAnsi="Sitka Text" w:cs="Sitka Text"/>
          <w:spacing w:val="-2"/>
        </w:rPr>
        <w:t>Up</w:t>
      </w:r>
      <w:r>
        <w:rPr>
          <w:rFonts w:hint="default" w:ascii="Sitka Text" w:hAnsi="Sitka Text" w:cs="Sitka Text"/>
          <w:spacing w:val="-18"/>
        </w:rPr>
        <w:t xml:space="preserve"> </w:t>
      </w:r>
      <w:r>
        <w:rPr>
          <w:rFonts w:hint="default" w:ascii="Sitka Text" w:hAnsi="Sitka Text" w:cs="Sitka Text"/>
          <w:spacing w:val="-2"/>
        </w:rPr>
        <w:t>AEM</w:t>
      </w:r>
      <w:r>
        <w:rPr>
          <w:rFonts w:hint="default" w:ascii="Sitka Text" w:hAnsi="Sitka Text" w:cs="Sitka Text"/>
          <w:spacing w:val="-17"/>
        </w:rPr>
        <w:t xml:space="preserve"> </w:t>
      </w:r>
      <w:r>
        <w:rPr>
          <w:rFonts w:hint="default" w:ascii="Sitka Text" w:hAnsi="Sitka Text" w:cs="Sitka Text"/>
          <w:spacing w:val="-2"/>
        </w:rPr>
        <w:t>Dispatcher</w:t>
      </w:r>
      <w:r>
        <w:rPr>
          <w:rFonts w:hint="default" w:ascii="Sitka Text" w:hAnsi="Sitka Text" w:cs="Sitka Text"/>
          <w:spacing w:val="-20"/>
        </w:rPr>
        <w:t xml:space="preserve"> </w:t>
      </w:r>
      <w:r>
        <w:rPr>
          <w:rFonts w:hint="default" w:ascii="Sitka Text" w:hAnsi="Sitka Text" w:cs="Sitka Text"/>
          <w:spacing w:val="-2"/>
        </w:rPr>
        <w:t>Locally</w:t>
      </w:r>
    </w:p>
    <w:p w14:paraId="574EAE2C">
      <w:pPr>
        <w:pStyle w:val="8"/>
        <w:numPr>
          <w:ilvl w:val="0"/>
          <w:numId w:val="4"/>
        </w:numPr>
        <w:tabs>
          <w:tab w:val="left" w:pos="742"/>
        </w:tabs>
        <w:spacing w:before="202" w:after="0" w:line="240" w:lineRule="auto"/>
        <w:ind w:left="742" w:right="0" w:hanging="359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spacing w:val="-4"/>
          <w:sz w:val="24"/>
        </w:rPr>
        <w:t>Ensured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the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necessary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software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and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configurations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were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available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before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4"/>
          <w:sz w:val="24"/>
        </w:rPr>
        <w:t>setup.</w:t>
      </w:r>
    </w:p>
    <w:p w14:paraId="08835991">
      <w:pPr>
        <w:pStyle w:val="8"/>
        <w:numPr>
          <w:ilvl w:val="0"/>
          <w:numId w:val="4"/>
        </w:numPr>
        <w:tabs>
          <w:tab w:val="left" w:pos="742"/>
        </w:tabs>
        <w:spacing w:before="200" w:after="0" w:line="240" w:lineRule="auto"/>
        <w:ind w:left="742" w:right="0" w:hanging="359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spacing w:val="-6"/>
          <w:sz w:val="24"/>
        </w:rPr>
        <w:t>Acquired</w:t>
      </w:r>
      <w:r>
        <w:rPr>
          <w:rFonts w:hint="default" w:ascii="Sitka Text" w:hAnsi="Sitka Text" w:cs="Sitka Text"/>
          <w:spacing w:val="-23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required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dispatcher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module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for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integration</w:t>
      </w:r>
      <w:r>
        <w:rPr>
          <w:rFonts w:hint="default" w:ascii="Sitka Text" w:hAnsi="Sitka Text" w:cs="Sitka Text"/>
          <w:spacing w:val="-24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with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Apache.</w:t>
      </w:r>
    </w:p>
    <w:p w14:paraId="5878542D">
      <w:pPr>
        <w:pStyle w:val="8"/>
        <w:numPr>
          <w:ilvl w:val="0"/>
          <w:numId w:val="4"/>
        </w:numPr>
        <w:tabs>
          <w:tab w:val="left" w:pos="742"/>
        </w:tabs>
        <w:spacing w:before="196" w:after="0" w:line="240" w:lineRule="auto"/>
        <w:ind w:left="742" w:right="0" w:hanging="359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spacing w:val="-6"/>
          <w:sz w:val="24"/>
        </w:rPr>
        <w:t>Adjusted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necessary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settings</w:t>
      </w:r>
      <w:r>
        <w:rPr>
          <w:rFonts w:hint="default" w:ascii="Sitka Text" w:hAnsi="Sitka Text" w:cs="Sitka Text"/>
          <w:spacing w:val="-19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to</w:t>
      </w:r>
      <w:r>
        <w:rPr>
          <w:rFonts w:hint="default" w:ascii="Sitka Text" w:hAnsi="Sitka Text" w:cs="Sitka Text"/>
          <w:spacing w:val="-21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route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traffic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through</w:t>
      </w:r>
      <w:r>
        <w:rPr>
          <w:rFonts w:hint="default" w:ascii="Sitka Text" w:hAnsi="Sitka Text" w:cs="Sitka Text"/>
          <w:spacing w:val="-22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20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dispatcher.</w:t>
      </w:r>
    </w:p>
    <w:p w14:paraId="2AD4AF9B">
      <w:pPr>
        <w:pStyle w:val="8"/>
        <w:numPr>
          <w:ilvl w:val="0"/>
          <w:numId w:val="4"/>
        </w:numPr>
        <w:tabs>
          <w:tab w:val="left" w:pos="742"/>
        </w:tabs>
        <w:spacing w:before="197" w:after="0" w:line="240" w:lineRule="auto"/>
        <w:ind w:left="742" w:right="0" w:hanging="359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spacing w:val="-6"/>
          <w:sz w:val="24"/>
        </w:rPr>
        <w:t>Finalized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setup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by</w:t>
      </w:r>
      <w:r>
        <w:rPr>
          <w:rFonts w:hint="default" w:ascii="Sitka Text" w:hAnsi="Sitka Text" w:cs="Sitka Text"/>
          <w:spacing w:val="-17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restarting</w:t>
      </w:r>
      <w:r>
        <w:rPr>
          <w:rFonts w:hint="default" w:ascii="Sitka Text" w:hAnsi="Sitka Text" w:cs="Sitka Text"/>
          <w:spacing w:val="-16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services</w:t>
      </w:r>
      <w:r>
        <w:rPr>
          <w:rFonts w:hint="default" w:ascii="Sitka Text" w:hAnsi="Sitka Text" w:cs="Sitka Text"/>
          <w:spacing w:val="-15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and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testing</w:t>
      </w:r>
      <w:r>
        <w:rPr>
          <w:rFonts w:hint="default" w:ascii="Sitka Text" w:hAnsi="Sitka Text" w:cs="Sitka Text"/>
          <w:spacing w:val="-18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the</w:t>
      </w:r>
      <w:r>
        <w:rPr>
          <w:rFonts w:hint="default" w:ascii="Sitka Text" w:hAnsi="Sitka Text" w:cs="Sitka Text"/>
          <w:spacing w:val="-14"/>
          <w:sz w:val="24"/>
        </w:rPr>
        <w:t xml:space="preserve"> </w:t>
      </w:r>
      <w:r>
        <w:rPr>
          <w:rFonts w:hint="default" w:ascii="Sitka Text" w:hAnsi="Sitka Text" w:cs="Sitka Text"/>
          <w:spacing w:val="-6"/>
          <w:sz w:val="24"/>
        </w:rPr>
        <w:t>configuration.</w:t>
      </w:r>
    </w:p>
    <w:p w14:paraId="05421E16">
      <w:pPr>
        <w:pStyle w:val="8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197" w:after="0" w:line="240" w:lineRule="auto"/>
        <w:ind w:right="0" w:rightChars="0"/>
        <w:jc w:val="left"/>
        <w:rPr>
          <w:rFonts w:hint="default" w:ascii="Sitka Text" w:hAnsi="Sitka Text" w:cs="Sitka Text"/>
          <w:sz w:val="24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3426460</wp:posOffset>
            </wp:positionV>
            <wp:extent cx="6296660" cy="3171825"/>
            <wp:effectExtent l="0" t="0" r="12700" b="13335"/>
            <wp:wrapTopAndBottom/>
            <wp:docPr id="10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3E2E7">
      <w:pPr>
        <w:pStyle w:val="8"/>
        <w:numPr>
          <w:numId w:val="0"/>
        </w:numPr>
        <w:tabs>
          <w:tab w:val="left" w:pos="742"/>
        </w:tabs>
        <w:spacing w:before="197" w:after="0" w:line="240" w:lineRule="auto"/>
        <w:ind w:right="0" w:rightChars="0"/>
        <w:jc w:val="left"/>
        <w:rPr>
          <w:rFonts w:hint="default" w:ascii="Sitka Text" w:hAnsi="Sitka Text" w:cs="Sitka Text"/>
          <w:sz w:val="24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-1618615</wp:posOffset>
            </wp:positionV>
            <wp:extent cx="5108575" cy="2834640"/>
            <wp:effectExtent l="0" t="0" r="12065" b="0"/>
            <wp:wrapTopAndBottom/>
            <wp:docPr id="8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14502C"/>
    <w:rsid w:val="2F9F48AB"/>
    <w:rsid w:val="68447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2"/>
      <w:jc w:val="center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4"/>
      <w:ind w:left="743" w:hanging="360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2025-04-01T09:32:00Z</dcterms:created>
  <dc:creator>ramya rameh</dc:creator>
  <cp:lastModifiedBy>Mohammed Asif</cp:lastModifiedBy>
  <dcterms:modified xsi:type="dcterms:W3CDTF">2025-04-03T04:35:48Z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1033-12.2.0.20326</vt:lpwstr>
  </property>
  <property fmtid="{D5CDD505-2E9C-101B-9397-08002B2CF9AE}" pid="7" name="ICV">
    <vt:lpwstr>DC6F2E53489E43FC803204D0DF75D5AE_13</vt:lpwstr>
  </property>
</Properties>
</file>