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F65A8">
      <w:pPr>
        <w:pStyle w:val="6"/>
        <w:numPr>
          <w:numId w:val="0"/>
        </w:numPr>
        <w:tabs>
          <w:tab w:val="left" w:pos="230"/>
        </w:tabs>
        <w:spacing w:before="21" w:after="0" w:line="240" w:lineRule="auto"/>
        <w:ind w:left="23" w:leftChars="0" w:right="0" w:rightChars="0"/>
        <w:jc w:val="left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AEM TASK 6</w:t>
      </w:r>
      <w:bookmarkStart w:id="0" w:name="_GoBack"/>
      <w:bookmarkEnd w:id="0"/>
    </w:p>
    <w:p w14:paraId="4CF08058">
      <w:pPr>
        <w:pStyle w:val="6"/>
        <w:numPr>
          <w:numId w:val="0"/>
        </w:numPr>
        <w:tabs>
          <w:tab w:val="left" w:pos="230"/>
        </w:tabs>
        <w:spacing w:before="21" w:after="0" w:line="240" w:lineRule="auto"/>
        <w:ind w:left="23" w:leftChars="0" w:right="0" w:rightChars="0"/>
        <w:jc w:val="left"/>
        <w:rPr>
          <w:rFonts w:hint="default"/>
          <w:sz w:val="28"/>
          <w:lang w:val="en-US"/>
        </w:rPr>
      </w:pPr>
    </w:p>
    <w:p w14:paraId="185EA6EE">
      <w:pPr>
        <w:pStyle w:val="6"/>
        <w:numPr>
          <w:numId w:val="0"/>
        </w:numPr>
        <w:tabs>
          <w:tab w:val="left" w:pos="230"/>
        </w:tabs>
        <w:spacing w:before="21" w:after="0" w:line="240" w:lineRule="auto"/>
        <w:ind w:left="23" w:leftChars="0" w:right="0" w:rightChars="0"/>
        <w:jc w:val="left"/>
        <w:rPr>
          <w:sz w:val="28"/>
        </w:rPr>
      </w:pPr>
      <w:r>
        <w:rPr>
          <w:rFonts w:hint="default"/>
          <w:sz w:val="28"/>
          <w:lang w:val="en-US"/>
        </w:rPr>
        <w:t>1</w:t>
      </w:r>
      <w:r>
        <w:rPr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z w:val="28"/>
        </w:rPr>
        <w:t>Custom</w:t>
      </w:r>
      <w:r>
        <w:rPr>
          <w:spacing w:val="-12"/>
          <w:sz w:val="28"/>
        </w:rPr>
        <w:t xml:space="preserve"> </w:t>
      </w:r>
      <w:r>
        <w:rPr>
          <w:sz w:val="28"/>
        </w:rPr>
        <w:t>Workflow</w:t>
      </w:r>
      <w:r>
        <w:rPr>
          <w:spacing w:val="-12"/>
          <w:sz w:val="28"/>
        </w:rPr>
        <w:t xml:space="preserve"> </w:t>
      </w:r>
      <w:r>
        <w:rPr>
          <w:sz w:val="28"/>
        </w:rPr>
        <w:t>(my</w:t>
      </w:r>
      <w:r>
        <w:rPr>
          <w:spacing w:val="-14"/>
          <w:sz w:val="28"/>
        </w:rPr>
        <w:t xml:space="preserve"> </w:t>
      </w:r>
      <w:r>
        <w:rPr>
          <w:sz w:val="28"/>
        </w:rPr>
        <w:t>custom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workflow)</w:t>
      </w:r>
    </w:p>
    <w:p w14:paraId="68761CA1">
      <w:pPr>
        <w:pStyle w:val="4"/>
        <w:spacing w:before="4"/>
        <w:rPr>
          <w:sz w:val="13"/>
        </w:rPr>
      </w:pPr>
      <w:r>
        <w:drawing>
          <wp:inline distT="0" distB="0" distL="114300" distR="114300">
            <wp:extent cx="5756275" cy="2744470"/>
            <wp:effectExtent l="0" t="0" r="444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1EF3">
      <w:pPr>
        <w:pStyle w:val="4"/>
        <w:spacing w:before="2"/>
        <w:rPr>
          <w:sz w:val="16"/>
        </w:rPr>
      </w:pPr>
    </w:p>
    <w:p w14:paraId="6F97E2BD">
      <w:pPr>
        <w:pStyle w:val="4"/>
        <w:rPr>
          <w:sz w:val="28"/>
        </w:rPr>
      </w:pPr>
    </w:p>
    <w:p w14:paraId="6726A56A">
      <w:pPr>
        <w:pStyle w:val="4"/>
        <w:spacing w:before="37"/>
        <w:rPr>
          <w:sz w:val="28"/>
        </w:rPr>
      </w:pPr>
    </w:p>
    <w:p w14:paraId="0D363C10">
      <w:pPr>
        <w:pStyle w:val="6"/>
        <w:numPr>
          <w:ilvl w:val="0"/>
          <w:numId w:val="1"/>
        </w:numPr>
        <w:tabs>
          <w:tab w:val="left" w:pos="230"/>
        </w:tabs>
        <w:spacing w:before="0" w:after="0" w:line="256" w:lineRule="auto"/>
        <w:ind w:left="23" w:right="248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custom</w:t>
      </w:r>
      <w:r>
        <w:rPr>
          <w:spacing w:val="-6"/>
          <w:sz w:val="28"/>
        </w:rPr>
        <w:t xml:space="preserve"> </w:t>
      </w:r>
      <w:r>
        <w:rPr>
          <w:sz w:val="28"/>
        </w:rPr>
        <w:t>workflow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print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page</w:t>
      </w:r>
      <w:r>
        <w:rPr>
          <w:spacing w:val="-6"/>
          <w:sz w:val="28"/>
        </w:rPr>
        <w:t xml:space="preserve"> </w:t>
      </w:r>
      <w:r>
        <w:rPr>
          <w:sz w:val="28"/>
        </w:rPr>
        <w:t>title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logs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this workflow in page so that it can give some metadata in logs</w:t>
      </w:r>
    </w:p>
    <w:p w14:paraId="207C09F2">
      <w:pPr>
        <w:pStyle w:val="6"/>
        <w:spacing w:after="0" w:line="256" w:lineRule="auto"/>
        <w:jc w:val="left"/>
        <w:rPr>
          <w:sz w:val="28"/>
        </w:rPr>
      </w:pPr>
    </w:p>
    <w:p w14:paraId="24DB7D0F">
      <w:pPr>
        <w:pStyle w:val="6"/>
        <w:spacing w:after="0" w:line="256" w:lineRule="auto"/>
        <w:jc w:val="left"/>
        <w:rPr>
          <w:sz w:val="28"/>
        </w:rPr>
        <w:sectPr>
          <w:type w:val="continuous"/>
          <w:pgSz w:w="11910" w:h="16840"/>
          <w:pgMar w:top="1400" w:right="1417" w:bottom="280" w:left="1417" w:header="720" w:footer="720" w:gutter="0"/>
          <w:cols w:space="720" w:num="1"/>
        </w:sectPr>
      </w:pPr>
      <w:r>
        <w:drawing>
          <wp:inline distT="0" distB="0" distL="114300" distR="114300">
            <wp:extent cx="5761990" cy="2317750"/>
            <wp:effectExtent l="0" t="0" r="1397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6275" cy="1866900"/>
            <wp:effectExtent l="0" t="0" r="444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60085" cy="2178685"/>
            <wp:effectExtent l="0" t="0" r="63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60720" cy="2788285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8180" cy="2446020"/>
            <wp:effectExtent l="0" t="0" r="254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5B78">
      <w:pPr>
        <w:spacing w:before="2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Java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Class: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MyCustomWorkflowProcess.java</w:t>
      </w:r>
    </w:p>
    <w:p w14:paraId="1C528F61">
      <w:pPr>
        <w:spacing w:before="189"/>
        <w:ind w:left="8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Location:</w:t>
      </w:r>
    </w:p>
    <w:p w14:paraId="708BB4A8">
      <w:pPr>
        <w:pStyle w:val="4"/>
        <w:spacing w:before="25" w:line="388" w:lineRule="auto"/>
        <w:ind w:left="23" w:right="411"/>
      </w:pPr>
      <w:r>
        <w:rPr>
          <w:spacing w:val="-2"/>
        </w:rPr>
        <w:t xml:space="preserve">core/src/main/java/com/assignment/workflows/MyCustomWorkflowProcess.java </w:t>
      </w:r>
      <w:r>
        <w:t>package com.assignment.workflows;</w:t>
      </w:r>
    </w:p>
    <w:p w14:paraId="45636949">
      <w:pPr>
        <w:pStyle w:val="4"/>
        <w:spacing w:before="140"/>
      </w:pPr>
    </w:p>
    <w:p w14:paraId="7B3C16FE">
      <w:pPr>
        <w:pStyle w:val="4"/>
        <w:spacing w:line="372" w:lineRule="auto"/>
        <w:ind w:left="23" w:right="3264"/>
      </w:pPr>
      <w:r>
        <w:t xml:space="preserve">import com.adobe.granite.workflow.WorkflowException; import com.adobe.granite.workflow.exec.WorkItem; </w:t>
      </w:r>
      <w:r>
        <w:rPr>
          <w:spacing w:val="-2"/>
        </w:rPr>
        <w:t xml:space="preserve">import com.adobe.granite.workflow.exec.WorkflowSession; import com.adobe.granite.workflow.model.WorkflowNode; </w:t>
      </w:r>
      <w:r>
        <w:t>import org.apache.sling.api.resource.ResourceResolver;</w:t>
      </w:r>
    </w:p>
    <w:p w14:paraId="0764F61F">
      <w:pPr>
        <w:pStyle w:val="4"/>
        <w:spacing w:line="372" w:lineRule="auto"/>
        <w:ind w:left="23" w:right="2643"/>
      </w:pPr>
      <w:r>
        <w:rPr>
          <w:spacing w:val="-2"/>
        </w:rPr>
        <w:t xml:space="preserve">import org.apache.sling.api.resource.ResourceResolverFactory; </w:t>
      </w:r>
      <w:r>
        <w:t>import org.osgi.service.component.annotations.Component; import org.osgi.service.component.annotations.Reference; import org.slf4j.Logger;</w:t>
      </w:r>
    </w:p>
    <w:p w14:paraId="585854B0">
      <w:pPr>
        <w:pStyle w:val="4"/>
        <w:spacing w:line="289" w:lineRule="exact"/>
        <w:ind w:left="23"/>
      </w:pPr>
      <w:r>
        <w:t>import</w:t>
      </w:r>
      <w:r>
        <w:rPr>
          <w:spacing w:val="-2"/>
        </w:rPr>
        <w:t xml:space="preserve"> org.slf4j.LoggerFactory;</w:t>
      </w:r>
    </w:p>
    <w:p w14:paraId="16E79DF5">
      <w:pPr>
        <w:pStyle w:val="4"/>
        <w:spacing w:before="154"/>
        <w:ind w:left="23"/>
      </w:pPr>
      <w:r>
        <w:t>import</w:t>
      </w:r>
      <w:r>
        <w:rPr>
          <w:spacing w:val="-2"/>
        </w:rPr>
        <w:t xml:space="preserve"> com.adobe.granite.workflow.exec.WorkflowProcess;</w:t>
      </w:r>
    </w:p>
    <w:p w14:paraId="6ACA9B7F">
      <w:pPr>
        <w:pStyle w:val="4"/>
      </w:pPr>
    </w:p>
    <w:p w14:paraId="7634D4D4">
      <w:pPr>
        <w:pStyle w:val="4"/>
        <w:spacing w:before="29"/>
      </w:pPr>
    </w:p>
    <w:p w14:paraId="0619E5BF">
      <w:pPr>
        <w:pStyle w:val="4"/>
        <w:ind w:left="23"/>
      </w:pPr>
      <w:r>
        <w:t>import</w:t>
      </w:r>
      <w:r>
        <w:rPr>
          <w:spacing w:val="-2"/>
        </w:rPr>
        <w:t xml:space="preserve"> java.util.Collections;</w:t>
      </w:r>
    </w:p>
    <w:p w14:paraId="3B3AB969">
      <w:pPr>
        <w:pStyle w:val="4"/>
      </w:pPr>
    </w:p>
    <w:p w14:paraId="3225B14D">
      <w:pPr>
        <w:pStyle w:val="4"/>
        <w:spacing w:before="26"/>
      </w:pPr>
    </w:p>
    <w:p w14:paraId="06C3D9E2">
      <w:pPr>
        <w:pStyle w:val="4"/>
        <w:ind w:left="23"/>
      </w:pPr>
      <w:r>
        <w:t>@Component(service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WorkflowProcess.class,</w:t>
      </w:r>
      <w:r>
        <w:rPr>
          <w:spacing w:val="-10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{"process.label=My</w:t>
      </w:r>
      <w:r>
        <w:rPr>
          <w:spacing w:val="-10"/>
        </w:rPr>
        <w:t xml:space="preserve"> </w:t>
      </w:r>
      <w:r>
        <w:t>Custom Workflow Process"})</w:t>
      </w:r>
    </w:p>
    <w:p w14:paraId="2BDA08AD">
      <w:pPr>
        <w:pStyle w:val="4"/>
        <w:spacing w:before="160"/>
        <w:ind w:left="23"/>
      </w:pP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>class</w:t>
      </w:r>
      <w:r>
        <w:rPr>
          <w:spacing w:val="9"/>
        </w:rPr>
        <w:t xml:space="preserve"> </w:t>
      </w:r>
      <w:r>
        <w:rPr>
          <w:spacing w:val="-2"/>
        </w:rPr>
        <w:t>MyCustomWorkflowProcess</w:t>
      </w:r>
      <w:r>
        <w:rPr>
          <w:spacing w:val="10"/>
        </w:rPr>
        <w:t xml:space="preserve"> </w:t>
      </w:r>
      <w:r>
        <w:rPr>
          <w:spacing w:val="-2"/>
        </w:rPr>
        <w:t>implements</w:t>
      </w:r>
      <w:r>
        <w:rPr>
          <w:spacing w:val="10"/>
        </w:rPr>
        <w:t xml:space="preserve"> </w:t>
      </w:r>
      <w:r>
        <w:rPr>
          <w:spacing w:val="-2"/>
        </w:rPr>
        <w:t>WorkflowProcess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50F7179E">
      <w:pPr>
        <w:pStyle w:val="4"/>
      </w:pPr>
    </w:p>
    <w:p w14:paraId="10F1FE53">
      <w:pPr>
        <w:pStyle w:val="4"/>
        <w:spacing w:before="28"/>
      </w:pPr>
    </w:p>
    <w:p w14:paraId="2CE5E353">
      <w:pPr>
        <w:pStyle w:val="4"/>
        <w:spacing w:before="1"/>
        <w:ind w:left="23" w:firstLine="218"/>
      </w:pPr>
      <w:r>
        <w:t xml:space="preserve">private static final Logger LOG = </w:t>
      </w:r>
      <w:r>
        <w:rPr>
          <w:spacing w:val="-2"/>
        </w:rPr>
        <w:t>LoggerFactory.getLogger(MyCustomWorkflowProcess.class);</w:t>
      </w:r>
    </w:p>
    <w:p w14:paraId="2FBF309C">
      <w:pPr>
        <w:pStyle w:val="4"/>
      </w:pPr>
    </w:p>
    <w:p w14:paraId="27FE5F10">
      <w:pPr>
        <w:pStyle w:val="4"/>
        <w:spacing w:before="26"/>
      </w:pPr>
    </w:p>
    <w:p w14:paraId="62782C75">
      <w:pPr>
        <w:pStyle w:val="4"/>
        <w:ind w:left="241"/>
      </w:pPr>
      <w:r>
        <w:rPr>
          <w:spacing w:val="-2"/>
        </w:rPr>
        <w:t>@Reference</w:t>
      </w:r>
    </w:p>
    <w:p w14:paraId="2FFA2439">
      <w:pPr>
        <w:pStyle w:val="4"/>
        <w:spacing w:before="161"/>
        <w:ind w:left="241"/>
      </w:pPr>
      <w:r>
        <w:rPr>
          <w:spacing w:val="-2"/>
        </w:rPr>
        <w:t>private</w:t>
      </w:r>
      <w:r>
        <w:rPr>
          <w:spacing w:val="5"/>
        </w:rPr>
        <w:t xml:space="preserve"> </w:t>
      </w:r>
      <w:r>
        <w:rPr>
          <w:spacing w:val="-2"/>
        </w:rPr>
        <w:t>ResourceResolverFactory</w:t>
      </w:r>
      <w:r>
        <w:rPr>
          <w:spacing w:val="8"/>
        </w:rPr>
        <w:t xml:space="preserve"> </w:t>
      </w:r>
      <w:r>
        <w:rPr>
          <w:spacing w:val="-2"/>
        </w:rPr>
        <w:t>resourceResolverFactory;</w:t>
      </w:r>
    </w:p>
    <w:p w14:paraId="2D1FF9B5">
      <w:pPr>
        <w:pStyle w:val="4"/>
      </w:pPr>
    </w:p>
    <w:p w14:paraId="2D5AC001">
      <w:pPr>
        <w:pStyle w:val="4"/>
        <w:spacing w:before="25"/>
      </w:pPr>
    </w:p>
    <w:p w14:paraId="0EAE44A1">
      <w:pPr>
        <w:pStyle w:val="4"/>
        <w:spacing w:before="1"/>
        <w:ind w:left="241"/>
      </w:pPr>
      <w:r>
        <w:rPr>
          <w:spacing w:val="-2"/>
        </w:rPr>
        <w:t>@Override</w:t>
      </w:r>
    </w:p>
    <w:p w14:paraId="22055DA6">
      <w:pPr>
        <w:pStyle w:val="4"/>
        <w:spacing w:before="160"/>
        <w:ind w:left="23" w:firstLine="218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execute(WorkItem</w:t>
      </w:r>
      <w:r>
        <w:rPr>
          <w:spacing w:val="-13"/>
        </w:rPr>
        <w:t xml:space="preserve"> </w:t>
      </w:r>
      <w:r>
        <w:t>workItem,</w:t>
      </w:r>
      <w:r>
        <w:rPr>
          <w:spacing w:val="-14"/>
        </w:rPr>
        <w:t xml:space="preserve"> </w:t>
      </w:r>
      <w:r>
        <w:t>WorkflowSession</w:t>
      </w:r>
      <w:r>
        <w:rPr>
          <w:spacing w:val="-13"/>
        </w:rPr>
        <w:t xml:space="preserve"> </w:t>
      </w:r>
      <w:r>
        <w:t>workflowSession, WorkflowNode workflowNode) throws WorkflowException {</w:t>
      </w:r>
    </w:p>
    <w:p w14:paraId="1376A332">
      <w:pPr>
        <w:pStyle w:val="4"/>
        <w:spacing w:after="0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2DA23BD3">
      <w:pPr>
        <w:pStyle w:val="4"/>
        <w:spacing w:before="41"/>
        <w:ind w:left="460"/>
      </w:pPr>
      <w:r>
        <w:t>String</w:t>
      </w:r>
      <w:r>
        <w:rPr>
          <w:spacing w:val="-10"/>
        </w:rPr>
        <w:t xml:space="preserve"> </w:t>
      </w:r>
      <w:r>
        <w:t>pagePath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workItem.getWorkflowData().getPayload().toString();</w:t>
      </w:r>
    </w:p>
    <w:p w14:paraId="260E75EA">
      <w:pPr>
        <w:pStyle w:val="4"/>
      </w:pPr>
    </w:p>
    <w:p w14:paraId="4FD1BA6F">
      <w:pPr>
        <w:pStyle w:val="4"/>
        <w:spacing w:before="26"/>
      </w:pPr>
    </w:p>
    <w:p w14:paraId="228AC3A7">
      <w:pPr>
        <w:pStyle w:val="4"/>
        <w:ind w:left="23" w:firstLine="434"/>
      </w:pPr>
      <w:r>
        <w:t xml:space="preserve">try (ResourceResolver resourceResolver = </w:t>
      </w:r>
      <w:r>
        <w:rPr>
          <w:spacing w:val="-2"/>
        </w:rPr>
        <w:t xml:space="preserve">resourceResolverFactory.getServiceResourceResolver(Collections.singletonMap(ResourceRes </w:t>
      </w:r>
      <w:r>
        <w:t>olverFactory.SUBSERVICE, "workflowUser"))) {</w:t>
      </w:r>
    </w:p>
    <w:p w14:paraId="799E0F58">
      <w:pPr>
        <w:pStyle w:val="4"/>
        <w:spacing w:before="160"/>
        <w:ind w:left="23" w:firstLine="652"/>
      </w:pPr>
      <w:r>
        <w:t xml:space="preserve">String pageTitle = </w:t>
      </w:r>
      <w:r>
        <w:rPr>
          <w:spacing w:val="-2"/>
        </w:rPr>
        <w:t>resourceResolver.getResource(pagePath).getValueMap().get("jcr:title", String.class);</w:t>
      </w:r>
    </w:p>
    <w:p w14:paraId="16836085">
      <w:pPr>
        <w:pStyle w:val="4"/>
        <w:spacing w:before="161"/>
        <w:ind w:left="676"/>
      </w:pPr>
      <w:r>
        <w:t>LOG.info("Workflow</w:t>
      </w:r>
      <w:r>
        <w:rPr>
          <w:spacing w:val="-9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page:</w:t>
      </w:r>
      <w:r>
        <w:rPr>
          <w:spacing w:val="-10"/>
        </w:rPr>
        <w:t xml:space="preserve"> </w:t>
      </w:r>
      <w:r>
        <w:t>{},</w:t>
      </w:r>
      <w:r>
        <w:rPr>
          <w:spacing w:val="-10"/>
        </w:rPr>
        <w:t xml:space="preserve"> </w:t>
      </w:r>
      <w:r>
        <w:t>Title:</w:t>
      </w:r>
      <w:r>
        <w:rPr>
          <w:spacing w:val="-10"/>
        </w:rPr>
        <w:t xml:space="preserve"> </w:t>
      </w:r>
      <w:r>
        <w:t>{}",</w:t>
      </w:r>
      <w:r>
        <w:rPr>
          <w:spacing w:val="-9"/>
        </w:rPr>
        <w:t xml:space="preserve"> </w:t>
      </w:r>
      <w:r>
        <w:t>pagePath,</w:t>
      </w:r>
      <w:r>
        <w:rPr>
          <w:spacing w:val="-11"/>
        </w:rPr>
        <w:t xml:space="preserve"> </w:t>
      </w:r>
      <w:r>
        <w:rPr>
          <w:spacing w:val="-2"/>
        </w:rPr>
        <w:t>pageTitle);</w:t>
      </w:r>
    </w:p>
    <w:p w14:paraId="36C85DB6">
      <w:pPr>
        <w:pStyle w:val="4"/>
        <w:spacing w:before="160"/>
        <w:ind w:left="460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(Exception</w:t>
      </w:r>
      <w:r>
        <w:rPr>
          <w:spacing w:val="-6"/>
        </w:rPr>
        <w:t xml:space="preserve"> </w:t>
      </w:r>
      <w:r>
        <w:t>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BA18C1F">
      <w:pPr>
        <w:pStyle w:val="4"/>
        <w:spacing w:before="161"/>
        <w:ind w:left="676"/>
      </w:pPr>
      <w:r>
        <w:t>LOG.error("Error</w:t>
      </w:r>
      <w:r>
        <w:rPr>
          <w:spacing w:val="-11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workflow:</w:t>
      </w:r>
      <w:r>
        <w:rPr>
          <w:spacing w:val="-8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rPr>
          <w:spacing w:val="-5"/>
        </w:rPr>
        <w:t>e);</w:t>
      </w:r>
    </w:p>
    <w:p w14:paraId="3EEA1A87">
      <w:pPr>
        <w:spacing w:before="159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DCA08EC">
      <w:pPr>
        <w:spacing w:before="161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88CC997">
      <w:pPr>
        <w:spacing w:before="16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4C38F94">
      <w:pPr>
        <w:pStyle w:val="4"/>
        <w:rPr>
          <w:sz w:val="28"/>
        </w:rPr>
      </w:pPr>
    </w:p>
    <w:p w14:paraId="292F4DBB">
      <w:pPr>
        <w:pStyle w:val="4"/>
        <w:spacing w:before="8"/>
        <w:rPr>
          <w:sz w:val="28"/>
        </w:rPr>
      </w:pPr>
    </w:p>
    <w:p w14:paraId="21F9C877">
      <w:pPr>
        <w:pStyle w:val="6"/>
        <w:numPr>
          <w:ilvl w:val="0"/>
          <w:numId w:val="1"/>
        </w:numPr>
        <w:tabs>
          <w:tab w:val="left" w:pos="230"/>
        </w:tabs>
        <w:spacing w:before="0" w:after="0" w:line="240" w:lineRule="auto"/>
        <w:ind w:left="230" w:right="0" w:hanging="207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Event</w:t>
      </w:r>
      <w:r>
        <w:rPr>
          <w:spacing w:val="-8"/>
          <w:sz w:val="28"/>
        </w:rPr>
        <w:t xml:space="preserve"> </w:t>
      </w:r>
      <w:r>
        <w:rPr>
          <w:sz w:val="28"/>
        </w:rPr>
        <w:t>handler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aem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print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resource</w:t>
      </w:r>
      <w:r>
        <w:rPr>
          <w:spacing w:val="-9"/>
          <w:sz w:val="28"/>
        </w:rPr>
        <w:t xml:space="preserve"> </w:t>
      </w:r>
      <w:r>
        <w:rPr>
          <w:sz w:val="28"/>
        </w:rPr>
        <w:t>path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logs.</w:t>
      </w:r>
    </w:p>
    <w:p w14:paraId="5C083E0D">
      <w:pPr>
        <w:spacing w:before="25"/>
        <w:ind w:left="23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event</w:t>
      </w:r>
      <w:r>
        <w:rPr>
          <w:spacing w:val="-6"/>
          <w:sz w:val="28"/>
        </w:rPr>
        <w:t xml:space="preserve"> </w:t>
      </w:r>
      <w:r>
        <w:rPr>
          <w:sz w:val="28"/>
        </w:rPr>
        <w:t>handler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log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path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whenever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created.</w:t>
      </w:r>
    </w:p>
    <w:p w14:paraId="2D17F12E">
      <w:pPr>
        <w:spacing w:before="8" w:line="520" w:lineRule="atLeast"/>
        <w:ind w:left="85" w:right="3562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Java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Class: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ResourceEventHandler.java Location:</w:t>
      </w:r>
    </w:p>
    <w:p w14:paraId="46BC9E9B">
      <w:pPr>
        <w:spacing w:before="1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core/src/main/java/com/assignment/listeners/ResourceEventHandler.java</w:t>
      </w:r>
    </w:p>
    <w:p w14:paraId="5F4A2394">
      <w:pPr>
        <w:pStyle w:val="4"/>
        <w:rPr>
          <w:sz w:val="28"/>
        </w:rPr>
      </w:pPr>
    </w:p>
    <w:p w14:paraId="73E923F5">
      <w:pPr>
        <w:pStyle w:val="4"/>
        <w:ind w:left="23"/>
      </w:pPr>
      <w:r>
        <w:t>package</w:t>
      </w:r>
      <w:r>
        <w:rPr>
          <w:spacing w:val="-11"/>
        </w:rPr>
        <w:t xml:space="preserve"> </w:t>
      </w:r>
      <w:r>
        <w:rPr>
          <w:spacing w:val="-2"/>
        </w:rPr>
        <w:t>com.assignment.listeners;</w:t>
      </w:r>
    </w:p>
    <w:p w14:paraId="331F704F">
      <w:pPr>
        <w:pStyle w:val="4"/>
      </w:pPr>
    </w:p>
    <w:p w14:paraId="304BB64C">
      <w:pPr>
        <w:pStyle w:val="4"/>
        <w:ind w:left="23"/>
      </w:pPr>
      <w:r>
        <w:t>import</w:t>
      </w:r>
      <w:r>
        <w:rPr>
          <w:spacing w:val="-2"/>
        </w:rPr>
        <w:t xml:space="preserve"> org.apache.sling.api.SlingConstants;</w:t>
      </w:r>
    </w:p>
    <w:p w14:paraId="1D9F49F7">
      <w:pPr>
        <w:pStyle w:val="4"/>
        <w:ind w:left="23" w:right="2643"/>
      </w:pPr>
      <w:r>
        <w:rPr>
          <w:spacing w:val="-2"/>
        </w:rPr>
        <w:t xml:space="preserve">import org.osgi.service.component.annotations.Component; </w:t>
      </w:r>
      <w:r>
        <w:t>import org.osgi.service.event.Event;</w:t>
      </w:r>
    </w:p>
    <w:p w14:paraId="34779D2A">
      <w:pPr>
        <w:pStyle w:val="4"/>
        <w:ind w:left="23" w:right="4150"/>
      </w:pPr>
      <w:r>
        <w:rPr>
          <w:spacing w:val="-2"/>
        </w:rPr>
        <w:t xml:space="preserve">import org.osgi.service.event.EventConstants; </w:t>
      </w:r>
      <w:r>
        <w:t>import org.osgi.service.event.EventHandler; import org.slf4j.Logger;</w:t>
      </w:r>
    </w:p>
    <w:p w14:paraId="5CEB1F48">
      <w:pPr>
        <w:pStyle w:val="4"/>
        <w:spacing w:line="292" w:lineRule="exact"/>
        <w:ind w:left="23"/>
      </w:pPr>
      <w:r>
        <w:t>import</w:t>
      </w:r>
      <w:r>
        <w:rPr>
          <w:spacing w:val="-2"/>
        </w:rPr>
        <w:t xml:space="preserve"> org.slf4j.LoggerFactory;</w:t>
      </w:r>
    </w:p>
    <w:p w14:paraId="292EDAC4">
      <w:pPr>
        <w:pStyle w:val="4"/>
        <w:spacing w:before="292"/>
        <w:ind w:left="23"/>
      </w:pPr>
      <w:r>
        <w:rPr>
          <w:spacing w:val="-2"/>
        </w:rPr>
        <w:t>@Component(</w:t>
      </w:r>
    </w:p>
    <w:p w14:paraId="61383664">
      <w:pPr>
        <w:pStyle w:val="4"/>
        <w:ind w:left="460" w:right="5027"/>
      </w:pPr>
      <w:r>
        <w:rPr>
          <w:spacing w:val="-2"/>
        </w:rPr>
        <w:t>service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 xml:space="preserve">EventHandler.class, </w:t>
      </w:r>
      <w:r>
        <w:t>immediate = true,</w:t>
      </w:r>
    </w:p>
    <w:p w14:paraId="08E5683A">
      <w:pPr>
        <w:pStyle w:val="4"/>
        <w:spacing w:before="3"/>
        <w:ind w:left="457"/>
      </w:pPr>
      <w:r>
        <w:t>property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1E8ED9D">
      <w:pPr>
        <w:pStyle w:val="4"/>
        <w:ind w:left="892"/>
      </w:pPr>
      <w:r>
        <w:t>EventConstants.EVENT_TOPIC</w:t>
      </w:r>
      <w:r>
        <w:rPr>
          <w:spacing w:val="-14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"="</w:t>
      </w:r>
      <w:r>
        <w:rPr>
          <w:spacing w:val="-12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SlingConstants.TOPIC_RESOURCE_ADDED</w:t>
      </w:r>
    </w:p>
    <w:p w14:paraId="57DA7DC5">
      <w:pPr>
        <w:spacing w:before="0" w:line="292" w:lineRule="exact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4C4DB75"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 w14:paraId="18386DF8">
      <w:pPr>
        <w:pStyle w:val="4"/>
        <w:spacing w:line="293" w:lineRule="exact"/>
        <w:ind w:left="23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ResourceEventHandler</w:t>
      </w:r>
      <w:r>
        <w:rPr>
          <w:spacing w:val="-11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EventHandler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FE09D8E">
      <w:pPr>
        <w:pStyle w:val="4"/>
        <w:spacing w:after="0" w:line="293" w:lineRule="exact"/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22A3D382">
      <w:pPr>
        <w:pStyle w:val="4"/>
        <w:spacing w:before="41"/>
        <w:ind w:left="241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Logger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LoggerFactory.getLogger(ResourceEventHandler.class);</w:t>
      </w:r>
    </w:p>
    <w:p w14:paraId="330D0FDC">
      <w:pPr>
        <w:pStyle w:val="4"/>
      </w:pPr>
    </w:p>
    <w:p w14:paraId="5A0A1CDB">
      <w:pPr>
        <w:pStyle w:val="4"/>
        <w:ind w:left="241"/>
      </w:pPr>
      <w:r>
        <w:rPr>
          <w:spacing w:val="-2"/>
        </w:rPr>
        <w:t>@Override</w:t>
      </w:r>
    </w:p>
    <w:p w14:paraId="20737B0F">
      <w:pPr>
        <w:pStyle w:val="4"/>
        <w:ind w:left="241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handleEvent(Event</w:t>
      </w:r>
      <w:r>
        <w:rPr>
          <w:spacing w:val="-12"/>
        </w:rPr>
        <w:t xml:space="preserve"> </w:t>
      </w:r>
      <w:r>
        <w:t>event)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EE0FA26">
      <w:pPr>
        <w:pStyle w:val="4"/>
        <w:ind w:left="460"/>
      </w:pPr>
      <w:r>
        <w:rPr>
          <w:spacing w:val="-2"/>
        </w:rPr>
        <w:t xml:space="preserve">String resourcePath = (String) event.getProperty(SlingConstants.PROPERTY_PATH); </w:t>
      </w:r>
      <w:r>
        <w:t>LOG.info("Resource added at path: {}", resourcePath);</w:t>
      </w:r>
    </w:p>
    <w:p w14:paraId="0C9F40A4">
      <w:pPr>
        <w:spacing w:before="0" w:line="292" w:lineRule="exact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96269ED"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7A907DE">
      <w:pPr>
        <w:pStyle w:val="4"/>
        <w:spacing w:before="191"/>
        <w:rPr>
          <w:sz w:val="28"/>
        </w:rPr>
      </w:pPr>
    </w:p>
    <w:p w14:paraId="459C90B4">
      <w:pPr>
        <w:pStyle w:val="6"/>
        <w:numPr>
          <w:ilvl w:val="0"/>
          <w:numId w:val="1"/>
        </w:numPr>
        <w:tabs>
          <w:tab w:val="left" w:pos="298"/>
        </w:tabs>
        <w:spacing w:before="0" w:after="0" w:line="240" w:lineRule="auto"/>
        <w:ind w:left="298" w:right="0" w:hanging="275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sling</w:t>
      </w:r>
      <w:r>
        <w:rPr>
          <w:spacing w:val="-6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print</w:t>
      </w:r>
      <w:r>
        <w:rPr>
          <w:spacing w:val="-7"/>
          <w:sz w:val="28"/>
        </w:rPr>
        <w:t xml:space="preserve"> </w:t>
      </w:r>
      <w:r>
        <w:rPr>
          <w:sz w:val="28"/>
        </w:rPr>
        <w:t>hello</w:t>
      </w:r>
      <w:r>
        <w:rPr>
          <w:spacing w:val="-5"/>
          <w:sz w:val="28"/>
        </w:rPr>
        <w:t xml:space="preserve"> </w:t>
      </w:r>
      <w:r>
        <w:rPr>
          <w:sz w:val="28"/>
        </w:rPr>
        <w:t>world</w:t>
      </w:r>
      <w:r>
        <w:rPr>
          <w:spacing w:val="-8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logs</w:t>
      </w:r>
    </w:p>
    <w:p w14:paraId="51F01EE7">
      <w:pPr>
        <w:pStyle w:val="4"/>
        <w:spacing w:before="50"/>
        <w:rPr>
          <w:sz w:val="28"/>
        </w:rPr>
      </w:pPr>
    </w:p>
    <w:p w14:paraId="73FCD7A4">
      <w:pPr>
        <w:spacing w:before="1"/>
        <w:ind w:left="23" w:right="0" w:firstLine="0"/>
        <w:jc w:val="left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job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asynchronously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print</w:t>
      </w:r>
      <w:r>
        <w:rPr>
          <w:spacing w:val="-7"/>
          <w:sz w:val="28"/>
        </w:rPr>
        <w:t xml:space="preserve"> </w:t>
      </w:r>
      <w:r>
        <w:rPr>
          <w:sz w:val="28"/>
        </w:rPr>
        <w:t>"Hello</w:t>
      </w:r>
      <w:r>
        <w:rPr>
          <w:spacing w:val="-7"/>
          <w:sz w:val="28"/>
        </w:rPr>
        <w:t xml:space="preserve"> </w:t>
      </w:r>
      <w:r>
        <w:rPr>
          <w:sz w:val="28"/>
        </w:rPr>
        <w:t>World"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logs.</w:t>
      </w:r>
    </w:p>
    <w:p w14:paraId="5B6A2DF3">
      <w:pPr>
        <w:spacing w:before="189"/>
        <w:ind w:left="85" w:right="0" w:firstLine="0"/>
        <w:jc w:val="left"/>
        <w:rPr>
          <w:b/>
          <w:sz w:val="28"/>
        </w:rPr>
      </w:pPr>
      <w:r>
        <w:rPr>
          <w:b/>
          <w:sz w:val="28"/>
        </w:rPr>
        <w:t>Java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Class: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HelloWorldSlingJob.java</w:t>
      </w:r>
    </w:p>
    <w:p w14:paraId="49E68423">
      <w:pPr>
        <w:spacing w:before="186"/>
        <w:ind w:left="85" w:right="0" w:firstLine="0"/>
        <w:jc w:val="left"/>
        <w:rPr>
          <w:sz w:val="28"/>
        </w:rPr>
      </w:pPr>
      <w:r>
        <w:rPr>
          <w:b/>
          <w:sz w:val="28"/>
        </w:rPr>
        <w:t>Location:</w:t>
      </w:r>
      <w:r>
        <w:rPr>
          <w:b/>
          <w:spacing w:val="-12"/>
          <w:sz w:val="28"/>
        </w:rPr>
        <w:t xml:space="preserve"> </w:t>
      </w:r>
      <w:r>
        <w:rPr>
          <w:spacing w:val="-2"/>
          <w:sz w:val="28"/>
        </w:rPr>
        <w:t>core/src/main/java/com/assignment/jobs/HelloWorldSlingJob.java</w:t>
      </w:r>
    </w:p>
    <w:p w14:paraId="58F6920B">
      <w:pPr>
        <w:pStyle w:val="4"/>
        <w:rPr>
          <w:sz w:val="28"/>
        </w:rPr>
      </w:pPr>
    </w:p>
    <w:p w14:paraId="42ED95FE">
      <w:pPr>
        <w:pStyle w:val="4"/>
        <w:ind w:left="23"/>
      </w:pPr>
      <w:r>
        <w:t>package</w:t>
      </w:r>
      <w:r>
        <w:rPr>
          <w:spacing w:val="-9"/>
        </w:rPr>
        <w:t xml:space="preserve"> </w:t>
      </w:r>
      <w:r>
        <w:rPr>
          <w:spacing w:val="-2"/>
        </w:rPr>
        <w:t>com.assignment.jobs;</w:t>
      </w:r>
    </w:p>
    <w:p w14:paraId="65D50623">
      <w:pPr>
        <w:pStyle w:val="4"/>
      </w:pPr>
    </w:p>
    <w:p w14:paraId="0F6B3261">
      <w:pPr>
        <w:pStyle w:val="4"/>
        <w:ind w:left="23" w:right="3143"/>
        <w:jc w:val="both"/>
      </w:pPr>
      <w:r>
        <w:t xml:space="preserve">import org.apache.sling.event.jobs.consumer.JobConsumer; </w:t>
      </w:r>
      <w:r>
        <w:rPr>
          <w:spacing w:val="-2"/>
        </w:rPr>
        <w:t xml:space="preserve">import org.osgi.service.component.annotations.Component; </w:t>
      </w:r>
      <w:r>
        <w:t>import org.slf4j.Logger;</w:t>
      </w:r>
    </w:p>
    <w:p w14:paraId="3735665E">
      <w:pPr>
        <w:pStyle w:val="4"/>
        <w:spacing w:line="480" w:lineRule="auto"/>
        <w:ind w:left="23" w:right="6048"/>
        <w:jc w:val="both"/>
      </w:pPr>
      <w:r>
        <w:rPr>
          <w:spacing w:val="-2"/>
        </w:rPr>
        <w:t xml:space="preserve">import org.slf4j.LoggerFactory; </w:t>
      </w:r>
      <w:r>
        <w:t>import java.util.Map;</w:t>
      </w:r>
    </w:p>
    <w:p w14:paraId="25F6EFC5">
      <w:pPr>
        <w:pStyle w:val="4"/>
        <w:spacing w:line="293" w:lineRule="exact"/>
        <w:ind w:left="23"/>
      </w:pPr>
      <w:r>
        <w:rPr>
          <w:spacing w:val="-2"/>
        </w:rPr>
        <w:t>@Component(</w:t>
      </w:r>
    </w:p>
    <w:p w14:paraId="2FF603C9">
      <w:pPr>
        <w:pStyle w:val="4"/>
        <w:spacing w:before="1"/>
        <w:ind w:left="457" w:right="5027" w:firstLine="2"/>
      </w:pPr>
      <w:r>
        <w:rPr>
          <w:spacing w:val="-2"/>
        </w:rPr>
        <w:t>service</w:t>
      </w:r>
      <w:r>
        <w:rPr>
          <w:spacing w:val="-5"/>
        </w:rPr>
        <w:t xml:space="preserve"> </w:t>
      </w:r>
      <w:r>
        <w:rPr>
          <w:spacing w:val="-2"/>
        </w:rPr>
        <w:t xml:space="preserve">= JobConsumer.class, </w:t>
      </w:r>
      <w:r>
        <w:t>property = {</w:t>
      </w:r>
    </w:p>
    <w:p w14:paraId="42719145">
      <w:pPr>
        <w:pStyle w:val="4"/>
        <w:spacing w:line="293" w:lineRule="exact"/>
        <w:ind w:left="894"/>
      </w:pPr>
      <w:r>
        <w:rPr>
          <w:spacing w:val="-2"/>
        </w:rPr>
        <w:t>JobConsumer.PROPERTY_TOPICS +</w:t>
      </w:r>
      <w:r>
        <w:rPr>
          <w:spacing w:val="2"/>
        </w:rPr>
        <w:t xml:space="preserve"> </w:t>
      </w:r>
      <w:r>
        <w:rPr>
          <w:spacing w:val="-2"/>
        </w:rPr>
        <w:t>"=assignment/helloworldjob"</w:t>
      </w:r>
    </w:p>
    <w:p w14:paraId="3EE3BDFA">
      <w:pPr>
        <w:spacing w:before="0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4A2155D"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 w14:paraId="27EC5911">
      <w:pPr>
        <w:pStyle w:val="4"/>
        <w:ind w:left="23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HelloWorldSlingJob</w:t>
      </w:r>
      <w:r>
        <w:rPr>
          <w:spacing w:val="-9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JobConsumer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F8FAFAB">
      <w:pPr>
        <w:pStyle w:val="4"/>
        <w:spacing w:before="6" w:line="580" w:lineRule="atLeast"/>
        <w:ind w:left="241"/>
      </w:pPr>
      <w:r>
        <w:t>private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Logger</w:t>
      </w:r>
      <w:r>
        <w:rPr>
          <w:spacing w:val="-14"/>
        </w:rPr>
        <w:t xml:space="preserve"> </w:t>
      </w:r>
      <w:r>
        <w:t>LOG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LoggerFactory.getLogger(HelloWorldSlingJob.class); </w:t>
      </w:r>
      <w:r>
        <w:rPr>
          <w:spacing w:val="-2"/>
        </w:rPr>
        <w:t>@Override</w:t>
      </w:r>
    </w:p>
    <w:p w14:paraId="053FC8A5">
      <w:pPr>
        <w:pStyle w:val="4"/>
        <w:spacing w:before="5"/>
        <w:ind w:left="457" w:right="4150" w:hanging="216"/>
      </w:pPr>
      <w:r>
        <w:t>public JobResult process(Job job) { LOG.info("Hello</w:t>
      </w:r>
      <w:r>
        <w:rPr>
          <w:spacing w:val="-14"/>
        </w:rPr>
        <w:t xml:space="preserve"> </w:t>
      </w:r>
      <w:r>
        <w:t>World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Sling</w:t>
      </w:r>
      <w:r>
        <w:rPr>
          <w:spacing w:val="-14"/>
        </w:rPr>
        <w:t xml:space="preserve"> </w:t>
      </w:r>
      <w:r>
        <w:t>Job!"); return JobResult.OK;</w:t>
      </w:r>
    </w:p>
    <w:p w14:paraId="2159EA43">
      <w:pPr>
        <w:spacing w:before="0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03A6AB8">
      <w:pPr>
        <w:spacing w:before="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CCA42F0">
      <w:pPr>
        <w:spacing w:after="0"/>
        <w:jc w:val="left"/>
        <w:rPr>
          <w:sz w:val="24"/>
        </w:rPr>
        <w:sectPr>
          <w:pgSz w:w="11910" w:h="16840"/>
          <w:pgMar w:top="1380" w:right="1417" w:bottom="280" w:left="1417" w:header="720" w:footer="720" w:gutter="0"/>
          <w:cols w:space="720" w:num="1"/>
        </w:sectPr>
      </w:pPr>
    </w:p>
    <w:p w14:paraId="3D342E8D">
      <w:pPr>
        <w:pStyle w:val="6"/>
        <w:numPr>
          <w:ilvl w:val="0"/>
          <w:numId w:val="1"/>
        </w:numPr>
        <w:tabs>
          <w:tab w:val="left" w:pos="298"/>
        </w:tabs>
        <w:spacing w:before="21" w:after="0" w:line="240" w:lineRule="auto"/>
        <w:ind w:left="23" w:right="920" w:firstLine="0"/>
        <w:jc w:val="left"/>
        <w:rPr>
          <w:sz w:val="24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schedular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print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yellow</w:t>
      </w:r>
      <w:r>
        <w:rPr>
          <w:spacing w:val="-6"/>
          <w:sz w:val="28"/>
        </w:rPr>
        <w:t xml:space="preserve"> </w:t>
      </w:r>
      <w:r>
        <w:rPr>
          <w:sz w:val="28"/>
        </w:rPr>
        <w:t>world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logs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7"/>
          <w:sz w:val="28"/>
        </w:rPr>
        <w:t xml:space="preserve"> </w:t>
      </w:r>
      <w:r>
        <w:rPr>
          <w:sz w:val="28"/>
        </w:rPr>
        <w:t>5</w:t>
      </w:r>
      <w:r>
        <w:rPr>
          <w:spacing w:val="-6"/>
          <w:sz w:val="28"/>
        </w:rPr>
        <w:t xml:space="preserve"> </w:t>
      </w:r>
      <w:r>
        <w:rPr>
          <w:sz w:val="28"/>
        </w:rPr>
        <w:t>mins through custom configuration</w:t>
      </w:r>
      <w:r>
        <w:rPr>
          <w:spacing w:val="40"/>
          <w:sz w:val="28"/>
        </w:rPr>
        <w:t xml:space="preserve"> </w:t>
      </w:r>
      <w:r>
        <w:rPr>
          <w:sz w:val="28"/>
        </w:rPr>
        <w:t>using cron expression</w:t>
      </w:r>
      <w:r>
        <w:rPr>
          <w:sz w:val="24"/>
        </w:rPr>
        <w:t>.</w:t>
      </w:r>
    </w:p>
    <w:p w14:paraId="599BD345">
      <w:pPr>
        <w:spacing w:before="13" w:line="684" w:lineRule="exact"/>
        <w:ind w:left="23" w:right="0" w:firstLine="0"/>
        <w:jc w:val="left"/>
        <w:rPr>
          <w:b/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scheduler</w:t>
      </w:r>
      <w:r>
        <w:rPr>
          <w:spacing w:val="-8"/>
          <w:sz w:val="28"/>
        </w:rPr>
        <w:t xml:space="preserve"> </w:t>
      </w:r>
      <w:r>
        <w:rPr>
          <w:sz w:val="28"/>
        </w:rPr>
        <w:t>prints</w:t>
      </w:r>
      <w:r>
        <w:rPr>
          <w:spacing w:val="-10"/>
          <w:sz w:val="28"/>
        </w:rPr>
        <w:t xml:space="preserve"> </w:t>
      </w:r>
      <w:r>
        <w:rPr>
          <w:sz w:val="28"/>
        </w:rPr>
        <w:t>"Yellow</w:t>
      </w:r>
      <w:r>
        <w:rPr>
          <w:spacing w:val="-7"/>
          <w:sz w:val="28"/>
        </w:rPr>
        <w:t xml:space="preserve"> </w:t>
      </w:r>
      <w:r>
        <w:rPr>
          <w:sz w:val="28"/>
        </w:rPr>
        <w:t>World"</w:t>
      </w:r>
      <w:r>
        <w:rPr>
          <w:spacing w:val="-7"/>
          <w:sz w:val="28"/>
        </w:rPr>
        <w:t xml:space="preserve"> </w:t>
      </w:r>
      <w:r>
        <w:rPr>
          <w:sz w:val="28"/>
        </w:rPr>
        <w:t>every</w:t>
      </w:r>
      <w:r>
        <w:rPr>
          <w:spacing w:val="-11"/>
          <w:sz w:val="28"/>
        </w:rPr>
        <w:t xml:space="preserve"> </w:t>
      </w:r>
      <w:r>
        <w:rPr>
          <w:sz w:val="28"/>
        </w:rPr>
        <w:t>5</w:t>
      </w:r>
      <w:r>
        <w:rPr>
          <w:spacing w:val="-9"/>
          <w:sz w:val="28"/>
        </w:rPr>
        <w:t xml:space="preserve"> </w:t>
      </w:r>
      <w:r>
        <w:rPr>
          <w:sz w:val="28"/>
        </w:rPr>
        <w:t>minutes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cron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expression</w:t>
      </w:r>
      <w:r>
        <w:rPr>
          <w:sz w:val="28"/>
        </w:rPr>
        <w:t xml:space="preserve">. </w:t>
      </w:r>
      <w:r>
        <w:rPr>
          <w:b/>
          <w:sz w:val="28"/>
        </w:rPr>
        <w:t>Java Class: YellowWorldScheduler.java</w:t>
      </w:r>
    </w:p>
    <w:p w14:paraId="1643EBA0">
      <w:pPr>
        <w:spacing w:before="0" w:line="279" w:lineRule="exact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Location:</w:t>
      </w:r>
    </w:p>
    <w:p w14:paraId="053E4D31">
      <w:pPr>
        <w:spacing w:before="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core/src/main/java/com/assignment/schedulers/YellowWorldScheduler.java</w:t>
      </w:r>
    </w:p>
    <w:p w14:paraId="32E931CB">
      <w:pPr>
        <w:pStyle w:val="4"/>
        <w:spacing w:before="339"/>
        <w:ind w:left="23"/>
      </w:pPr>
      <w:r>
        <w:t>package</w:t>
      </w:r>
      <w:r>
        <w:rPr>
          <w:spacing w:val="-11"/>
        </w:rPr>
        <w:t xml:space="preserve"> </w:t>
      </w:r>
      <w:r>
        <w:rPr>
          <w:spacing w:val="-2"/>
        </w:rPr>
        <w:t>com.assignment.schedulers;</w:t>
      </w:r>
    </w:p>
    <w:p w14:paraId="25611D43">
      <w:pPr>
        <w:pStyle w:val="4"/>
        <w:spacing w:before="2"/>
      </w:pPr>
    </w:p>
    <w:p w14:paraId="67BAEBC8">
      <w:pPr>
        <w:pStyle w:val="4"/>
        <w:ind w:left="23" w:right="2978"/>
      </w:pPr>
      <w:r>
        <w:t xml:space="preserve">import org.apache.sling.commons.scheduler.Scheduler; import org.osgi.service.component.annotations.Activate; </w:t>
      </w:r>
      <w:r>
        <w:rPr>
          <w:spacing w:val="-2"/>
        </w:rPr>
        <w:t xml:space="preserve">import org.osgi.service.component.annotations.Component; </w:t>
      </w:r>
      <w:r>
        <w:t>import org.osgi.service.component.annotations.Reference; import org.osgi.service.metatype.annotations.Designate; import org.slf4j.Logger;</w:t>
      </w:r>
    </w:p>
    <w:p w14:paraId="00CEF73F">
      <w:pPr>
        <w:pStyle w:val="4"/>
        <w:spacing w:line="293" w:lineRule="exact"/>
        <w:ind w:left="23"/>
      </w:pPr>
      <w:r>
        <w:t>import</w:t>
      </w:r>
      <w:r>
        <w:rPr>
          <w:spacing w:val="-2"/>
        </w:rPr>
        <w:t xml:space="preserve"> org.slf4j.LoggerFactory;</w:t>
      </w:r>
    </w:p>
    <w:p w14:paraId="470ACDDC">
      <w:pPr>
        <w:pStyle w:val="4"/>
      </w:pPr>
    </w:p>
    <w:p w14:paraId="67B7691E">
      <w:pPr>
        <w:pStyle w:val="4"/>
        <w:ind w:left="460" w:right="2188" w:hanging="437"/>
      </w:pPr>
      <w:r>
        <w:t>@Component(service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Runnable.class,</w:t>
      </w:r>
      <w:r>
        <w:rPr>
          <w:spacing w:val="-5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{ "scheduler.expression=0 */5 * * * ?", </w:t>
      </w:r>
      <w:r>
        <w:rPr>
          <w:spacing w:val="-2"/>
        </w:rPr>
        <w:t>"scheduler.concurrent=false"</w:t>
      </w:r>
    </w:p>
    <w:p w14:paraId="1AE5E357">
      <w:pPr>
        <w:spacing w:before="0" w:line="292" w:lineRule="exact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})</w:t>
      </w:r>
    </w:p>
    <w:p w14:paraId="79B74D0B">
      <w:pPr>
        <w:pStyle w:val="4"/>
        <w:ind w:left="23" w:right="3264"/>
      </w:pPr>
      <w:r>
        <w:t>@Designate(ocd = YellowWorldScheduler.Config.class) 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YellowWorldScheduler</w:t>
      </w:r>
      <w:r>
        <w:rPr>
          <w:spacing w:val="-13"/>
        </w:rPr>
        <w:t xml:space="preserve"> </w:t>
      </w:r>
      <w:r>
        <w:t>implements</w:t>
      </w:r>
      <w:r>
        <w:rPr>
          <w:spacing w:val="-13"/>
        </w:rPr>
        <w:t xml:space="preserve"> </w:t>
      </w:r>
      <w:r>
        <w:t>Runnable</w:t>
      </w:r>
      <w:r>
        <w:rPr>
          <w:spacing w:val="-14"/>
        </w:rPr>
        <w:t xml:space="preserve"> </w:t>
      </w:r>
      <w:r>
        <w:t>{</w:t>
      </w:r>
    </w:p>
    <w:p w14:paraId="43C02BEA">
      <w:pPr>
        <w:pStyle w:val="4"/>
        <w:spacing w:before="8" w:line="580" w:lineRule="atLeast"/>
        <w:ind w:left="241"/>
      </w:pPr>
      <w:r>
        <w:rPr>
          <w:spacing w:val="-2"/>
        </w:rPr>
        <w:t>private static final Logger LOG = LoggerFactory.getLogger(YellowWorldScheduler.class); @Reference</w:t>
      </w:r>
    </w:p>
    <w:p w14:paraId="03C2CC60">
      <w:pPr>
        <w:pStyle w:val="4"/>
        <w:spacing w:before="5"/>
        <w:ind w:left="241"/>
      </w:pPr>
      <w:r>
        <w:t>private</w:t>
      </w:r>
      <w:r>
        <w:rPr>
          <w:spacing w:val="-10"/>
        </w:rPr>
        <w:t xml:space="preserve"> </w:t>
      </w:r>
      <w:r>
        <w:t>Scheduler</w:t>
      </w:r>
      <w:r>
        <w:rPr>
          <w:spacing w:val="-7"/>
        </w:rPr>
        <w:t xml:space="preserve"> </w:t>
      </w:r>
      <w:r>
        <w:rPr>
          <w:spacing w:val="-2"/>
        </w:rPr>
        <w:t>scheduler;</w:t>
      </w:r>
    </w:p>
    <w:p w14:paraId="39FD5FA5">
      <w:pPr>
        <w:pStyle w:val="4"/>
      </w:pPr>
    </w:p>
    <w:p w14:paraId="1E6D6D11">
      <w:pPr>
        <w:pStyle w:val="4"/>
        <w:ind w:left="241"/>
      </w:pPr>
      <w:r>
        <w:rPr>
          <w:spacing w:val="-2"/>
        </w:rPr>
        <w:t>@Activate</w:t>
      </w:r>
    </w:p>
    <w:p w14:paraId="35681CAD">
      <w:pPr>
        <w:pStyle w:val="4"/>
        <w:ind w:left="241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activate()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00F6CE5D">
      <w:pPr>
        <w:pStyle w:val="4"/>
        <w:ind w:left="460"/>
      </w:pPr>
      <w:r>
        <w:rPr>
          <w:spacing w:val="-2"/>
        </w:rPr>
        <w:t>LOG.info("Yellow</w:t>
      </w:r>
      <w:r>
        <w:t xml:space="preserve"> </w:t>
      </w:r>
      <w:r>
        <w:rPr>
          <w:spacing w:val="-2"/>
        </w:rPr>
        <w:t>World</w:t>
      </w:r>
      <w:r>
        <w:rPr>
          <w:spacing w:val="1"/>
        </w:rPr>
        <w:t xml:space="preserve"> </w:t>
      </w:r>
      <w:r>
        <w:rPr>
          <w:spacing w:val="-2"/>
        </w:rPr>
        <w:t>Scheduler</w:t>
      </w:r>
      <w:r>
        <w:rPr>
          <w:spacing w:val="1"/>
        </w:rPr>
        <w:t xml:space="preserve"> </w:t>
      </w:r>
      <w:r>
        <w:rPr>
          <w:spacing w:val="-2"/>
        </w:rPr>
        <w:t>Activated");</w:t>
      </w:r>
    </w:p>
    <w:p w14:paraId="34925BDF">
      <w:pPr>
        <w:spacing w:before="0" w:line="293" w:lineRule="exact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5315EB9">
      <w:pPr>
        <w:pStyle w:val="4"/>
        <w:spacing w:before="292"/>
        <w:ind w:left="241"/>
      </w:pPr>
      <w:r>
        <w:rPr>
          <w:spacing w:val="-2"/>
        </w:rPr>
        <w:t>@Override</w:t>
      </w:r>
    </w:p>
    <w:p w14:paraId="5437FA73">
      <w:pPr>
        <w:pStyle w:val="4"/>
        <w:ind w:left="24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932C53D">
      <w:pPr>
        <w:pStyle w:val="4"/>
        <w:spacing w:before="1"/>
        <w:ind w:left="460"/>
      </w:pPr>
      <w:r>
        <w:rPr>
          <w:spacing w:val="-2"/>
        </w:rPr>
        <w:t>LOG.info("Yellow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Scheduler!");</w:t>
      </w:r>
    </w:p>
    <w:p w14:paraId="6AC0B43F">
      <w:pPr>
        <w:spacing w:before="2"/>
        <w:ind w:left="2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DD13CD0"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0B63B01">
      <w:pPr>
        <w:spacing w:after="0"/>
        <w:jc w:val="left"/>
        <w:rPr>
          <w:sz w:val="24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4B909A5D">
      <w:pPr>
        <w:pStyle w:val="6"/>
        <w:numPr>
          <w:ilvl w:val="0"/>
          <w:numId w:val="2"/>
        </w:numPr>
        <w:tabs>
          <w:tab w:val="left" w:pos="743"/>
        </w:tabs>
        <w:spacing w:before="21" w:after="0" w:line="240" w:lineRule="auto"/>
        <w:ind w:left="743" w:right="435" w:hanging="360"/>
        <w:jc w:val="both"/>
        <w:rPr>
          <w:sz w:val="28"/>
        </w:rPr>
      </w:pPr>
      <w:r>
        <w:rPr>
          <w:sz w:val="28"/>
        </w:rPr>
        <w:t>6.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group(Dev</w:t>
      </w:r>
      <w:r>
        <w:rPr>
          <w:spacing w:val="-5"/>
          <w:sz w:val="28"/>
        </w:rPr>
        <w:t xml:space="preserve"> </w:t>
      </w:r>
      <w:r>
        <w:rPr>
          <w:sz w:val="28"/>
        </w:rPr>
        <w:t>author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new group)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6"/>
          <w:sz w:val="28"/>
        </w:rPr>
        <w:t xml:space="preserve"> </w:t>
      </w:r>
      <w:r>
        <w:rPr>
          <w:sz w:val="28"/>
        </w:rPr>
        <w:t>permission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read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/content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/dam</w:t>
      </w:r>
      <w:r>
        <w:rPr>
          <w:spacing w:val="-3"/>
          <w:sz w:val="28"/>
        </w:rPr>
        <w:t xml:space="preserve"> </w:t>
      </w:r>
      <w:r>
        <w:rPr>
          <w:sz w:val="28"/>
        </w:rPr>
        <w:t>folder only and they should have replication access as well.</w:t>
      </w:r>
    </w:p>
    <w:p w14:paraId="74422FE9">
      <w:pPr>
        <w:pStyle w:val="4"/>
        <w:spacing w:before="1"/>
        <w:rPr>
          <w:sz w:val="28"/>
        </w:rPr>
      </w:pPr>
    </w:p>
    <w:p w14:paraId="2EA3E41F">
      <w:pPr>
        <w:spacing w:before="0" w:line="341" w:lineRule="exact"/>
        <w:ind w:left="743" w:right="0" w:firstLine="0"/>
        <w:jc w:val="left"/>
        <w:rPr>
          <w:sz w:val="28"/>
        </w:rPr>
      </w:pPr>
      <w:r>
        <w:rPr>
          <w:b/>
          <w:sz w:val="28"/>
        </w:rPr>
        <w:t>Go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fldChar w:fldCharType="begin"/>
      </w:r>
      <w:r>
        <w:instrText xml:space="preserve"> HYPERLINK "http://localhost:4502/useradmin" \h </w:instrText>
      </w:r>
      <w:r>
        <w:fldChar w:fldCharType="separate"/>
      </w:r>
      <w:r>
        <w:rPr>
          <w:spacing w:val="-2"/>
          <w:sz w:val="28"/>
        </w:rPr>
        <w:t>http://localhost:4502/useradmin</w:t>
      </w:r>
      <w:r>
        <w:rPr>
          <w:spacing w:val="-2"/>
          <w:sz w:val="28"/>
        </w:rPr>
        <w:fldChar w:fldCharType="end"/>
      </w:r>
    </w:p>
    <w:p w14:paraId="4BA49BB1">
      <w:pPr>
        <w:pStyle w:val="6"/>
        <w:numPr>
          <w:ilvl w:val="0"/>
          <w:numId w:val="2"/>
        </w:numPr>
        <w:tabs>
          <w:tab w:val="left" w:pos="359"/>
        </w:tabs>
        <w:spacing w:before="0" w:after="0" w:line="341" w:lineRule="exact"/>
        <w:ind w:left="359" w:right="6123" w:hanging="359"/>
        <w:jc w:val="righ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"Create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User"</w:t>
      </w:r>
    </w:p>
    <w:p w14:paraId="0EFCCDF1">
      <w:pPr>
        <w:pStyle w:val="6"/>
        <w:numPr>
          <w:ilvl w:val="1"/>
          <w:numId w:val="2"/>
        </w:numPr>
        <w:tabs>
          <w:tab w:val="left" w:pos="359"/>
        </w:tabs>
        <w:spacing w:before="0" w:after="0" w:line="341" w:lineRule="exact"/>
        <w:ind w:left="359" w:right="6099" w:hanging="359"/>
        <w:jc w:val="right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1: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user1</w:t>
      </w:r>
    </w:p>
    <w:p w14:paraId="02C31604">
      <w:pPr>
        <w:pStyle w:val="6"/>
        <w:numPr>
          <w:ilvl w:val="1"/>
          <w:numId w:val="2"/>
        </w:numPr>
        <w:tabs>
          <w:tab w:val="left" w:pos="359"/>
        </w:tabs>
        <w:spacing w:before="2" w:after="0" w:line="341" w:lineRule="exact"/>
        <w:ind w:left="359" w:right="6099" w:hanging="359"/>
        <w:jc w:val="right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user2</w:t>
      </w:r>
    </w:p>
    <w:p w14:paraId="32E0362B">
      <w:pPr>
        <w:pStyle w:val="6"/>
        <w:numPr>
          <w:ilvl w:val="1"/>
          <w:numId w:val="2"/>
        </w:numPr>
        <w:tabs>
          <w:tab w:val="left" w:pos="359"/>
        </w:tabs>
        <w:spacing w:before="0" w:after="0" w:line="341" w:lineRule="exact"/>
        <w:ind w:left="359" w:right="6099" w:hanging="359"/>
        <w:jc w:val="right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3: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user3</w:t>
      </w:r>
    </w:p>
    <w:p w14:paraId="487B7740">
      <w:pPr>
        <w:pStyle w:val="6"/>
        <w:numPr>
          <w:ilvl w:val="0"/>
          <w:numId w:val="2"/>
        </w:numPr>
        <w:tabs>
          <w:tab w:val="left" w:pos="742"/>
        </w:tabs>
        <w:spacing w:before="1" w:after="0" w:line="341" w:lineRule="exact"/>
        <w:ind w:left="742" w:right="0" w:hanging="359"/>
        <w:jc w:val="lef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Group"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"Dev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Author"</w:t>
      </w:r>
    </w:p>
    <w:p w14:paraId="79DCB442">
      <w:pPr>
        <w:pStyle w:val="6"/>
        <w:numPr>
          <w:ilvl w:val="0"/>
          <w:numId w:val="2"/>
        </w:numPr>
        <w:tabs>
          <w:tab w:val="left" w:pos="742"/>
        </w:tabs>
        <w:spacing w:before="0" w:after="0" w:line="341" w:lineRule="exact"/>
        <w:ind w:left="742" w:right="0" w:hanging="359"/>
        <w:jc w:val="left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user1,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user2,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user3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Author"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group</w:t>
      </w:r>
    </w:p>
    <w:p w14:paraId="7188A3B6">
      <w:pPr>
        <w:pStyle w:val="4"/>
        <w:spacing w:before="1"/>
        <w:rPr>
          <w:b/>
          <w:sz w:val="28"/>
        </w:rPr>
      </w:pPr>
    </w:p>
    <w:p w14:paraId="5814C181">
      <w:pPr>
        <w:spacing w:before="0" w:line="341" w:lineRule="exact"/>
        <w:ind w:left="333" w:right="0" w:firstLine="0"/>
        <w:jc w:val="left"/>
        <w:rPr>
          <w:b/>
          <w:sz w:val="28"/>
        </w:rPr>
      </w:pPr>
      <w:r>
        <w:rPr>
          <w:b/>
          <w:sz w:val="28"/>
        </w:rPr>
        <w:t>Assign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Permissions</w:t>
      </w:r>
    </w:p>
    <w:p w14:paraId="1FC958A2">
      <w:pPr>
        <w:pStyle w:val="6"/>
        <w:numPr>
          <w:ilvl w:val="0"/>
          <w:numId w:val="3"/>
        </w:numPr>
        <w:tabs>
          <w:tab w:val="left" w:pos="742"/>
        </w:tabs>
        <w:spacing w:before="0" w:after="0" w:line="341" w:lineRule="exact"/>
        <w:ind w:left="742" w:right="0" w:hanging="359"/>
        <w:jc w:val="left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Author"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Group</w:t>
      </w:r>
    </w:p>
    <w:p w14:paraId="5CD29120">
      <w:pPr>
        <w:pStyle w:val="6"/>
        <w:numPr>
          <w:ilvl w:val="0"/>
          <w:numId w:val="3"/>
        </w:numPr>
        <w:tabs>
          <w:tab w:val="left" w:pos="742"/>
        </w:tabs>
        <w:spacing w:before="2" w:after="0" w:line="341" w:lineRule="exact"/>
        <w:ind w:left="742" w:right="0" w:hanging="359"/>
        <w:jc w:val="left"/>
        <w:rPr>
          <w:b/>
          <w:sz w:val="28"/>
        </w:rPr>
      </w:pPr>
      <w:r>
        <w:rPr>
          <w:b/>
          <w:sz w:val="28"/>
        </w:rPr>
        <w:t>Go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"Permissions"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Tab</w:t>
      </w:r>
    </w:p>
    <w:p w14:paraId="64E93F0B">
      <w:pPr>
        <w:pStyle w:val="6"/>
        <w:numPr>
          <w:ilvl w:val="0"/>
          <w:numId w:val="3"/>
        </w:numPr>
        <w:tabs>
          <w:tab w:val="left" w:pos="742"/>
        </w:tabs>
        <w:spacing w:before="0" w:after="0" w:line="341" w:lineRule="exact"/>
        <w:ind w:left="742" w:right="0" w:hanging="359"/>
        <w:jc w:val="left"/>
        <w:rPr>
          <w:b/>
          <w:sz w:val="28"/>
        </w:rPr>
      </w:pPr>
      <w:r>
        <w:rPr>
          <w:b/>
          <w:sz w:val="28"/>
        </w:rPr>
        <w:t>Set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Read-Only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/content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/dam</w:t>
      </w:r>
    </w:p>
    <w:p w14:paraId="63AB12A1">
      <w:pPr>
        <w:pStyle w:val="6"/>
        <w:numPr>
          <w:ilvl w:val="1"/>
          <w:numId w:val="3"/>
        </w:numPr>
        <w:tabs>
          <w:tab w:val="left" w:pos="1462"/>
        </w:tabs>
        <w:spacing w:before="1" w:after="0" w:line="341" w:lineRule="exact"/>
        <w:ind w:left="1462" w:right="0" w:hanging="359"/>
        <w:jc w:val="left"/>
        <w:rPr>
          <w:sz w:val="28"/>
        </w:rPr>
      </w:pPr>
      <w:r>
        <w:rPr>
          <w:b/>
          <w:sz w:val="28"/>
        </w:rPr>
        <w:t>Path: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/content</w:t>
      </w:r>
      <w:r>
        <w:rPr>
          <w:spacing w:val="-9"/>
          <w:sz w:val="28"/>
        </w:rPr>
        <w:t xml:space="preserve"> </w:t>
      </w: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Permission:</w:t>
      </w:r>
      <w:r>
        <w:rPr>
          <w:b/>
          <w:spacing w:val="45"/>
          <w:sz w:val="28"/>
        </w:rPr>
        <w:t xml:space="preserve"> </w:t>
      </w:r>
      <w:r>
        <w:rPr>
          <w:spacing w:val="-4"/>
          <w:sz w:val="28"/>
        </w:rPr>
        <w:t>Read</w:t>
      </w:r>
    </w:p>
    <w:p w14:paraId="4A923E15">
      <w:pPr>
        <w:pStyle w:val="6"/>
        <w:numPr>
          <w:ilvl w:val="1"/>
          <w:numId w:val="3"/>
        </w:numPr>
        <w:tabs>
          <w:tab w:val="left" w:pos="1462"/>
        </w:tabs>
        <w:spacing w:before="0" w:after="0" w:line="341" w:lineRule="exact"/>
        <w:ind w:left="1462" w:right="0" w:hanging="359"/>
        <w:jc w:val="left"/>
        <w:rPr>
          <w:sz w:val="28"/>
        </w:rPr>
      </w:pPr>
      <w:r>
        <w:rPr>
          <w:b/>
          <w:sz w:val="28"/>
        </w:rPr>
        <w:t>Path: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/dam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Permission:</w:t>
      </w:r>
      <w:r>
        <w:rPr>
          <w:b/>
          <w:spacing w:val="-9"/>
          <w:sz w:val="28"/>
        </w:rPr>
        <w:t xml:space="preserve"> </w:t>
      </w:r>
      <w:r>
        <w:rPr>
          <w:spacing w:val="-4"/>
          <w:sz w:val="28"/>
        </w:rPr>
        <w:t>Read</w:t>
      </w:r>
    </w:p>
    <w:p w14:paraId="6D7933EB">
      <w:pPr>
        <w:pStyle w:val="6"/>
        <w:numPr>
          <w:ilvl w:val="0"/>
          <w:numId w:val="3"/>
        </w:numPr>
        <w:tabs>
          <w:tab w:val="left" w:pos="742"/>
        </w:tabs>
        <w:spacing w:before="0" w:after="0" w:line="341" w:lineRule="exact"/>
        <w:ind w:left="742" w:right="0" w:hanging="359"/>
        <w:jc w:val="left"/>
        <w:rPr>
          <w:b/>
          <w:sz w:val="28"/>
        </w:rPr>
      </w:pPr>
      <w:r>
        <w:rPr>
          <w:b/>
          <w:sz w:val="28"/>
        </w:rPr>
        <w:t>Enable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Replication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Access</w:t>
      </w:r>
    </w:p>
    <w:p w14:paraId="779439BB">
      <w:pPr>
        <w:pStyle w:val="6"/>
        <w:numPr>
          <w:ilvl w:val="1"/>
          <w:numId w:val="3"/>
        </w:numPr>
        <w:tabs>
          <w:tab w:val="left" w:pos="1462"/>
        </w:tabs>
        <w:spacing w:before="1" w:after="0" w:line="240" w:lineRule="auto"/>
        <w:ind w:left="1462" w:right="0" w:hanging="359"/>
        <w:jc w:val="left"/>
        <w:rPr>
          <w:b/>
          <w:sz w:val="28"/>
        </w:rPr>
      </w:pPr>
      <w:r>
        <w:rPr>
          <w:b/>
          <w:sz w:val="28"/>
        </w:rPr>
        <w:t>Path: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/etc/replication</w:t>
      </w:r>
      <w:r>
        <w:rPr>
          <w:spacing w:val="-10"/>
          <w:sz w:val="28"/>
        </w:rPr>
        <w:t xml:space="preserve"> </w:t>
      </w:r>
      <w:r>
        <w:rPr>
          <w:sz w:val="28"/>
        </w:rPr>
        <w:t>→</w:t>
      </w:r>
      <w:r>
        <w:rPr>
          <w:spacing w:val="45"/>
          <w:sz w:val="28"/>
        </w:rPr>
        <w:t xml:space="preserve"> </w:t>
      </w:r>
      <w:r>
        <w:rPr>
          <w:b/>
          <w:sz w:val="28"/>
        </w:rPr>
        <w:t>Allow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Replication</w:t>
      </w:r>
    </w:p>
    <w:sectPr>
      <w:pgSz w:w="11910" w:h="16840"/>
      <w:pgMar w:top="140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37" w:hanging="21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5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2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6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9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2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6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9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2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5" w:hanging="215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B65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341" w:lineRule="exact"/>
      <w:ind w:left="742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790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2025-03-31T20:07:00Z</dcterms:created>
  <dc:creator>sivakumar</dc:creator>
  <cp:lastModifiedBy>Mohammed Asif</cp:lastModifiedBy>
  <dcterms:modified xsi:type="dcterms:W3CDTF">2025-04-01T09:18:09Z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45BB526A32174634833ADC0369AD1E63_12</vt:lpwstr>
  </property>
</Properties>
</file>